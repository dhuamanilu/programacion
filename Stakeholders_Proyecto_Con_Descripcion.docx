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A7EC" w14:textId="77777777" w:rsidR="006265B9" w:rsidRDefault="00FE4F38">
      <w:pPr>
        <w:pStyle w:val="Ttulo1"/>
      </w:pPr>
      <w:r>
        <w:t>Stakeholders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0"/>
        <w:gridCol w:w="922"/>
        <w:gridCol w:w="1010"/>
        <w:gridCol w:w="962"/>
        <w:gridCol w:w="1145"/>
        <w:gridCol w:w="2236"/>
        <w:gridCol w:w="1124"/>
        <w:gridCol w:w="1118"/>
        <w:gridCol w:w="815"/>
        <w:gridCol w:w="641"/>
        <w:gridCol w:w="1124"/>
        <w:gridCol w:w="689"/>
        <w:gridCol w:w="836"/>
        <w:gridCol w:w="1094"/>
      </w:tblGrid>
      <w:tr w:rsidR="004E077E" w14:paraId="4FD3B46B" w14:textId="77777777" w:rsidTr="004E077E">
        <w:tc>
          <w:tcPr>
            <w:tcW w:w="1002" w:type="dxa"/>
          </w:tcPr>
          <w:p w14:paraId="2628FA1A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1003" w:type="dxa"/>
          </w:tcPr>
          <w:p w14:paraId="0D0F8A8B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Puesto</w:t>
            </w:r>
          </w:p>
        </w:tc>
        <w:tc>
          <w:tcPr>
            <w:tcW w:w="1102" w:type="dxa"/>
          </w:tcPr>
          <w:p w14:paraId="2842BAD5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Organización / Empresa</w:t>
            </w:r>
          </w:p>
        </w:tc>
        <w:tc>
          <w:tcPr>
            <w:tcW w:w="1049" w:type="dxa"/>
          </w:tcPr>
          <w:p w14:paraId="23064A08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Ubicación</w:t>
            </w:r>
          </w:p>
        </w:tc>
        <w:tc>
          <w:tcPr>
            <w:tcW w:w="1253" w:type="dxa"/>
          </w:tcPr>
          <w:p w14:paraId="4352E7C7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Rol en el proyecto</w:t>
            </w:r>
          </w:p>
        </w:tc>
        <w:tc>
          <w:tcPr>
            <w:tcW w:w="1043" w:type="dxa"/>
          </w:tcPr>
          <w:p w14:paraId="5E929316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Información de contacto</w:t>
            </w:r>
          </w:p>
        </w:tc>
        <w:tc>
          <w:tcPr>
            <w:tcW w:w="1230" w:type="dxa"/>
          </w:tcPr>
          <w:p w14:paraId="38218C02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Requisitos principales</w:t>
            </w:r>
          </w:p>
        </w:tc>
        <w:tc>
          <w:tcPr>
            <w:tcW w:w="1223" w:type="dxa"/>
          </w:tcPr>
          <w:p w14:paraId="7A04FA78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Expectativas principales</w:t>
            </w:r>
          </w:p>
        </w:tc>
        <w:tc>
          <w:tcPr>
            <w:tcW w:w="885" w:type="dxa"/>
          </w:tcPr>
          <w:p w14:paraId="2C09D451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Grado de influencia</w:t>
            </w:r>
          </w:p>
        </w:tc>
        <w:tc>
          <w:tcPr>
            <w:tcW w:w="691" w:type="dxa"/>
          </w:tcPr>
          <w:p w14:paraId="1022F1AF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Grado de interés</w:t>
            </w:r>
          </w:p>
        </w:tc>
        <w:tc>
          <w:tcPr>
            <w:tcW w:w="1230" w:type="dxa"/>
          </w:tcPr>
          <w:p w14:paraId="279E7A47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Fase de mayor interés</w:t>
            </w:r>
          </w:p>
        </w:tc>
        <w:tc>
          <w:tcPr>
            <w:tcW w:w="744" w:type="dxa"/>
          </w:tcPr>
          <w:p w14:paraId="05C5B603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Interno / Externo</w:t>
            </w:r>
          </w:p>
        </w:tc>
        <w:tc>
          <w:tcPr>
            <w:tcW w:w="908" w:type="dxa"/>
          </w:tcPr>
          <w:p w14:paraId="0CE437C2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Partidario / Neutral / Reticente</w:t>
            </w:r>
          </w:p>
        </w:tc>
        <w:tc>
          <w:tcPr>
            <w:tcW w:w="1253" w:type="dxa"/>
          </w:tcPr>
          <w:p w14:paraId="2A3BB677" w14:textId="77777777" w:rsidR="006265B9" w:rsidRDefault="00FE4F38">
            <w:pPr>
              <w:jc w:val="center"/>
            </w:pPr>
            <w:r>
              <w:rPr>
                <w:b/>
                <w:sz w:val="20"/>
              </w:rPr>
              <w:t>Descripción detallada</w:t>
            </w:r>
          </w:p>
        </w:tc>
      </w:tr>
      <w:tr w:rsidR="004E077E" w:rsidRPr="006A574E" w14:paraId="43D5C744" w14:textId="77777777" w:rsidTr="004E077E">
        <w:tc>
          <w:tcPr>
            <w:tcW w:w="1002" w:type="dxa"/>
          </w:tcPr>
          <w:p w14:paraId="07BD47C3" w14:textId="77777777" w:rsidR="006265B9" w:rsidRDefault="00FE4F38">
            <w:pPr>
              <w:jc w:val="center"/>
            </w:pPr>
            <w:r>
              <w:rPr>
                <w:sz w:val="20"/>
              </w:rPr>
              <w:t>Yasiel Perez Vera</w:t>
            </w:r>
          </w:p>
        </w:tc>
        <w:tc>
          <w:tcPr>
            <w:tcW w:w="1003" w:type="dxa"/>
          </w:tcPr>
          <w:p w14:paraId="0376C3FC" w14:textId="77777777" w:rsidR="006265B9" w:rsidRDefault="00FE4F38">
            <w:pPr>
              <w:jc w:val="center"/>
            </w:pPr>
            <w:r>
              <w:rPr>
                <w:sz w:val="20"/>
              </w:rPr>
              <w:t>Docente</w:t>
            </w:r>
          </w:p>
        </w:tc>
        <w:tc>
          <w:tcPr>
            <w:tcW w:w="1102" w:type="dxa"/>
          </w:tcPr>
          <w:p w14:paraId="7E493A3D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Universidad Nacional de San Agustín</w:t>
            </w:r>
          </w:p>
        </w:tc>
        <w:tc>
          <w:tcPr>
            <w:tcW w:w="1049" w:type="dxa"/>
          </w:tcPr>
          <w:p w14:paraId="5A4C2FFE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37DA0A9A" w14:textId="77777777" w:rsidR="006265B9" w:rsidRDefault="00FE4F38">
            <w:pPr>
              <w:jc w:val="center"/>
            </w:pPr>
            <w:r>
              <w:rPr>
                <w:sz w:val="20"/>
              </w:rPr>
              <w:t>Asesor del proyecto</w:t>
            </w:r>
          </w:p>
        </w:tc>
        <w:tc>
          <w:tcPr>
            <w:tcW w:w="1043" w:type="dxa"/>
          </w:tcPr>
          <w:p w14:paraId="42D57BEE" w14:textId="015087F3" w:rsidR="006265B9" w:rsidRPr="004E077E" w:rsidRDefault="004E077E">
            <w:pPr>
              <w:jc w:val="center"/>
              <w:rPr>
                <w:lang w:val="es-PE"/>
              </w:rPr>
            </w:pPr>
            <w:r w:rsidRPr="004E077E">
              <w:rPr>
                <w:lang w:val="es-PE"/>
              </w:rPr>
              <w:t xml:space="preserve">Correo: </w:t>
            </w:r>
            <w:r w:rsidRPr="004E077E">
              <w:rPr>
                <w:lang w:val="es-PE"/>
              </w:rPr>
              <w:t>yperezv@unsa.edu.pe</w:t>
            </w:r>
          </w:p>
        </w:tc>
        <w:tc>
          <w:tcPr>
            <w:tcW w:w="1230" w:type="dxa"/>
          </w:tcPr>
          <w:p w14:paraId="130025F7" w14:textId="77777777" w:rsidR="006265B9" w:rsidRDefault="00FE4F38">
            <w:pPr>
              <w:jc w:val="center"/>
            </w:pPr>
            <w:proofErr w:type="spellStart"/>
            <w:r>
              <w:rPr>
                <w:sz w:val="20"/>
              </w:rPr>
              <w:t>Supervisión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técnica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metodológica</w:t>
            </w:r>
            <w:proofErr w:type="spellEnd"/>
          </w:p>
        </w:tc>
        <w:tc>
          <w:tcPr>
            <w:tcW w:w="1223" w:type="dxa"/>
          </w:tcPr>
          <w:p w14:paraId="07BD39AB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Asegurar el éxito académico y técnico del proyecto</w:t>
            </w:r>
          </w:p>
        </w:tc>
        <w:tc>
          <w:tcPr>
            <w:tcW w:w="885" w:type="dxa"/>
          </w:tcPr>
          <w:p w14:paraId="015A0CCC" w14:textId="77777777" w:rsidR="006265B9" w:rsidRDefault="00FE4F38">
            <w:pPr>
              <w:jc w:val="center"/>
            </w:pPr>
            <w:r>
              <w:rPr>
                <w:sz w:val="20"/>
              </w:rPr>
              <w:t>Alto</w:t>
            </w:r>
          </w:p>
        </w:tc>
        <w:tc>
          <w:tcPr>
            <w:tcW w:w="691" w:type="dxa"/>
          </w:tcPr>
          <w:p w14:paraId="76A9A002" w14:textId="77777777" w:rsidR="006265B9" w:rsidRDefault="00FE4F38">
            <w:pPr>
              <w:jc w:val="center"/>
            </w:pPr>
            <w:r>
              <w:rPr>
                <w:sz w:val="20"/>
              </w:rPr>
              <w:t>Medio</w:t>
            </w:r>
          </w:p>
        </w:tc>
        <w:tc>
          <w:tcPr>
            <w:tcW w:w="1230" w:type="dxa"/>
          </w:tcPr>
          <w:p w14:paraId="646C6BE1" w14:textId="77777777" w:rsidR="006265B9" w:rsidRDefault="00FE4F38">
            <w:pPr>
              <w:jc w:val="center"/>
            </w:pPr>
            <w:r>
              <w:rPr>
                <w:sz w:val="20"/>
              </w:rPr>
              <w:t>Inicio y evaluación final</w:t>
            </w:r>
          </w:p>
        </w:tc>
        <w:tc>
          <w:tcPr>
            <w:tcW w:w="744" w:type="dxa"/>
          </w:tcPr>
          <w:p w14:paraId="2E73858F" w14:textId="77777777" w:rsidR="006265B9" w:rsidRDefault="00FE4F38">
            <w:pPr>
              <w:jc w:val="center"/>
            </w:pPr>
            <w:r>
              <w:rPr>
                <w:sz w:val="20"/>
              </w:rPr>
              <w:t>Interno</w:t>
            </w:r>
          </w:p>
        </w:tc>
        <w:tc>
          <w:tcPr>
            <w:tcW w:w="908" w:type="dxa"/>
          </w:tcPr>
          <w:p w14:paraId="20D78B3A" w14:textId="77777777" w:rsidR="006265B9" w:rsidRDefault="00FE4F38">
            <w:pPr>
              <w:jc w:val="center"/>
            </w:pPr>
            <w:r>
              <w:rPr>
                <w:sz w:val="20"/>
              </w:rPr>
              <w:t>Partidario</w:t>
            </w:r>
          </w:p>
        </w:tc>
        <w:tc>
          <w:tcPr>
            <w:tcW w:w="1253" w:type="dxa"/>
          </w:tcPr>
          <w:p w14:paraId="08050677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Brinda orientación técnica y metodológica al equipo, supervisando la correcta ejecución de las actividades.</w:t>
            </w:r>
          </w:p>
        </w:tc>
      </w:tr>
      <w:tr w:rsidR="004E077E" w:rsidRPr="006A574E" w14:paraId="4F058664" w14:textId="77777777" w:rsidTr="004E077E">
        <w:tc>
          <w:tcPr>
            <w:tcW w:w="1002" w:type="dxa"/>
          </w:tcPr>
          <w:p w14:paraId="7B4A52D7" w14:textId="77777777" w:rsidR="006265B9" w:rsidRDefault="00FE4F38">
            <w:pPr>
              <w:jc w:val="center"/>
            </w:pPr>
            <w:r>
              <w:rPr>
                <w:sz w:val="20"/>
              </w:rPr>
              <w:t>Jesús Martín Silva Fernández</w:t>
            </w:r>
          </w:p>
        </w:tc>
        <w:tc>
          <w:tcPr>
            <w:tcW w:w="1003" w:type="dxa"/>
          </w:tcPr>
          <w:p w14:paraId="6D590BD2" w14:textId="77777777" w:rsidR="006265B9" w:rsidRDefault="00FE4F38">
            <w:pPr>
              <w:jc w:val="center"/>
            </w:pPr>
            <w:r>
              <w:rPr>
                <w:sz w:val="20"/>
              </w:rPr>
              <w:t>Docente de teoría</w:t>
            </w:r>
          </w:p>
        </w:tc>
        <w:tc>
          <w:tcPr>
            <w:tcW w:w="1102" w:type="dxa"/>
          </w:tcPr>
          <w:p w14:paraId="0C27721A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Universidad Nacional de San Agustín</w:t>
            </w:r>
          </w:p>
        </w:tc>
        <w:tc>
          <w:tcPr>
            <w:tcW w:w="1049" w:type="dxa"/>
          </w:tcPr>
          <w:p w14:paraId="6050F7D4" w14:textId="77777777" w:rsidR="006265B9" w:rsidRDefault="00FE4F38">
            <w:pPr>
              <w:jc w:val="center"/>
            </w:pPr>
            <w:r>
              <w:rPr>
                <w:sz w:val="20"/>
              </w:rPr>
              <w:t>Arequipa, Per</w:t>
            </w:r>
            <w:r>
              <w:rPr>
                <w:sz w:val="20"/>
              </w:rPr>
              <w:t>ú</w:t>
            </w:r>
          </w:p>
        </w:tc>
        <w:tc>
          <w:tcPr>
            <w:tcW w:w="1253" w:type="dxa"/>
          </w:tcPr>
          <w:p w14:paraId="1D407C8D" w14:textId="77777777" w:rsidR="006265B9" w:rsidRDefault="00FE4F38">
            <w:pPr>
              <w:jc w:val="center"/>
            </w:pPr>
            <w:r>
              <w:rPr>
                <w:sz w:val="20"/>
              </w:rPr>
              <w:t>Apoyo teórico y conceptual</w:t>
            </w:r>
          </w:p>
        </w:tc>
        <w:tc>
          <w:tcPr>
            <w:tcW w:w="1043" w:type="dxa"/>
          </w:tcPr>
          <w:p w14:paraId="01CDA9B1" w14:textId="77777777" w:rsidR="004E077E" w:rsidRPr="004E077E" w:rsidRDefault="004E077E" w:rsidP="004E077E">
            <w:pPr>
              <w:jc w:val="center"/>
              <w:rPr>
                <w:b/>
                <w:bCs/>
                <w:sz w:val="20"/>
              </w:rPr>
            </w:pPr>
            <w:proofErr w:type="gramStart"/>
            <w:r>
              <w:rPr>
                <w:sz w:val="20"/>
              </w:rPr>
              <w:t>Correo :</w:t>
            </w:r>
            <w:proofErr w:type="gramEnd"/>
            <w:r>
              <w:rPr>
                <w:sz w:val="20"/>
              </w:rPr>
              <w:t xml:space="preserve"> </w:t>
            </w:r>
            <w:r w:rsidRPr="004E077E">
              <w:rPr>
                <w:sz w:val="20"/>
              </w:rPr>
              <w:t>jsilvaf@unsa.edu.pe</w:t>
            </w:r>
          </w:p>
          <w:p w14:paraId="4DF6DC5A" w14:textId="49F39E67" w:rsidR="006265B9" w:rsidRDefault="006265B9">
            <w:pPr>
              <w:jc w:val="center"/>
            </w:pPr>
          </w:p>
        </w:tc>
        <w:tc>
          <w:tcPr>
            <w:tcW w:w="1230" w:type="dxa"/>
          </w:tcPr>
          <w:p w14:paraId="12704C34" w14:textId="77777777" w:rsidR="006265B9" w:rsidRDefault="00FE4F38">
            <w:pPr>
              <w:jc w:val="center"/>
            </w:pPr>
            <w:r>
              <w:rPr>
                <w:sz w:val="20"/>
              </w:rPr>
              <w:t>Proveer fundamentos teóricos</w:t>
            </w:r>
          </w:p>
        </w:tc>
        <w:tc>
          <w:tcPr>
            <w:tcW w:w="1223" w:type="dxa"/>
          </w:tcPr>
          <w:p w14:paraId="792822C1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Fortalecer los conocimientos técnicos del equipo</w:t>
            </w:r>
          </w:p>
        </w:tc>
        <w:tc>
          <w:tcPr>
            <w:tcW w:w="885" w:type="dxa"/>
          </w:tcPr>
          <w:p w14:paraId="13CA4B57" w14:textId="77777777" w:rsidR="006265B9" w:rsidRDefault="00FE4F38">
            <w:pPr>
              <w:jc w:val="center"/>
            </w:pPr>
            <w:r>
              <w:rPr>
                <w:sz w:val="20"/>
              </w:rPr>
              <w:t>Medio</w:t>
            </w:r>
          </w:p>
        </w:tc>
        <w:tc>
          <w:tcPr>
            <w:tcW w:w="691" w:type="dxa"/>
          </w:tcPr>
          <w:p w14:paraId="52B8FA95" w14:textId="77777777" w:rsidR="006265B9" w:rsidRDefault="00FE4F38">
            <w:pPr>
              <w:jc w:val="center"/>
            </w:pPr>
            <w:r>
              <w:rPr>
                <w:sz w:val="20"/>
              </w:rPr>
              <w:t>Bajo</w:t>
            </w:r>
          </w:p>
        </w:tc>
        <w:tc>
          <w:tcPr>
            <w:tcW w:w="1230" w:type="dxa"/>
          </w:tcPr>
          <w:p w14:paraId="1D7205E4" w14:textId="77777777" w:rsidR="006265B9" w:rsidRDefault="00FE4F38">
            <w:pPr>
              <w:jc w:val="center"/>
            </w:pPr>
            <w:r>
              <w:rPr>
                <w:sz w:val="20"/>
              </w:rPr>
              <w:t>Planificación y diseño</w:t>
            </w:r>
          </w:p>
        </w:tc>
        <w:tc>
          <w:tcPr>
            <w:tcW w:w="744" w:type="dxa"/>
          </w:tcPr>
          <w:p w14:paraId="3A58B48D" w14:textId="77777777" w:rsidR="006265B9" w:rsidRDefault="00FE4F38">
            <w:pPr>
              <w:jc w:val="center"/>
            </w:pPr>
            <w:r>
              <w:rPr>
                <w:sz w:val="20"/>
              </w:rPr>
              <w:t>Interno</w:t>
            </w:r>
          </w:p>
        </w:tc>
        <w:tc>
          <w:tcPr>
            <w:tcW w:w="908" w:type="dxa"/>
          </w:tcPr>
          <w:p w14:paraId="78134BF4" w14:textId="77777777" w:rsidR="006265B9" w:rsidRDefault="00FE4F38">
            <w:pPr>
              <w:jc w:val="center"/>
            </w:pPr>
            <w:r>
              <w:rPr>
                <w:sz w:val="20"/>
              </w:rPr>
              <w:t>Neutral</w:t>
            </w:r>
          </w:p>
        </w:tc>
        <w:tc>
          <w:tcPr>
            <w:tcW w:w="1253" w:type="dxa"/>
          </w:tcPr>
          <w:p w14:paraId="1755BB77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Apoya con conceptos teóricos y fundamentos relacionados al curso, fortaleciendo el conocimiento</w:t>
            </w:r>
            <w:r w:rsidRPr="006A574E">
              <w:rPr>
                <w:sz w:val="20"/>
                <w:lang w:val="es-PE"/>
              </w:rPr>
              <w:t xml:space="preserve"> del equipo.</w:t>
            </w:r>
          </w:p>
        </w:tc>
      </w:tr>
      <w:tr w:rsidR="004E077E" w:rsidRPr="006A574E" w14:paraId="75949F77" w14:textId="77777777" w:rsidTr="004E077E">
        <w:tc>
          <w:tcPr>
            <w:tcW w:w="1002" w:type="dxa"/>
          </w:tcPr>
          <w:p w14:paraId="22019314" w14:textId="77777777" w:rsidR="006265B9" w:rsidRDefault="00FE4F38">
            <w:pPr>
              <w:jc w:val="center"/>
            </w:pPr>
            <w:r>
              <w:rPr>
                <w:sz w:val="20"/>
              </w:rPr>
              <w:t>Azurin Zuñiga, Eberth Wilfredo</w:t>
            </w:r>
          </w:p>
        </w:tc>
        <w:tc>
          <w:tcPr>
            <w:tcW w:w="1003" w:type="dxa"/>
          </w:tcPr>
          <w:p w14:paraId="31743D8F" w14:textId="77777777" w:rsidR="006265B9" w:rsidRDefault="00FE4F38">
            <w:pPr>
              <w:jc w:val="center"/>
            </w:pPr>
            <w:r>
              <w:rPr>
                <w:sz w:val="20"/>
              </w:rPr>
              <w:t>Jefe de Desarrollo Técnico</w:t>
            </w:r>
          </w:p>
        </w:tc>
        <w:tc>
          <w:tcPr>
            <w:tcW w:w="1102" w:type="dxa"/>
          </w:tcPr>
          <w:p w14:paraId="536A61E0" w14:textId="2BE41DB4" w:rsidR="006265B9" w:rsidRDefault="00F267BB">
            <w:pPr>
              <w:jc w:val="center"/>
            </w:pPr>
            <w:r>
              <w:rPr>
                <w:sz w:val="20"/>
              </w:rPr>
              <w:t>Grupo A1</w:t>
            </w:r>
          </w:p>
        </w:tc>
        <w:tc>
          <w:tcPr>
            <w:tcW w:w="1049" w:type="dxa"/>
          </w:tcPr>
          <w:p w14:paraId="3339C0CB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49A5ED3C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Desarrollo Front-</w:t>
            </w:r>
            <w:proofErr w:type="spellStart"/>
            <w:r w:rsidRPr="006A574E">
              <w:rPr>
                <w:sz w:val="20"/>
                <w:lang w:val="es-PE"/>
              </w:rPr>
              <w:t>End</w:t>
            </w:r>
            <w:proofErr w:type="spellEnd"/>
            <w:r w:rsidRPr="006A574E">
              <w:rPr>
                <w:sz w:val="20"/>
                <w:lang w:val="es-PE"/>
              </w:rPr>
              <w:t xml:space="preserve"> y diseño de interfaces</w:t>
            </w:r>
          </w:p>
        </w:tc>
        <w:tc>
          <w:tcPr>
            <w:tcW w:w="1043" w:type="dxa"/>
          </w:tcPr>
          <w:p w14:paraId="7D8AE731" w14:textId="08985542" w:rsidR="006265B9" w:rsidRPr="004E077E" w:rsidRDefault="004E077E">
            <w:pPr>
              <w:jc w:val="center"/>
              <w:rPr>
                <w:lang w:val="es-PE"/>
              </w:rPr>
            </w:pPr>
            <w:proofErr w:type="gramStart"/>
            <w:r w:rsidRPr="004E077E">
              <w:rPr>
                <w:sz w:val="20"/>
                <w:lang w:val="es-PE"/>
              </w:rPr>
              <w:t>Correo :</w:t>
            </w:r>
            <w:proofErr w:type="gramEnd"/>
            <w:r w:rsidRPr="004E077E">
              <w:rPr>
                <w:lang w:val="es-PE"/>
              </w:rPr>
              <w:t xml:space="preserve"> </w:t>
            </w:r>
            <w:r w:rsidRPr="004E077E">
              <w:rPr>
                <w:sz w:val="20"/>
                <w:lang w:val="es-PE"/>
              </w:rPr>
              <w:t>eazurin@unsa.edu.pe</w:t>
            </w:r>
          </w:p>
        </w:tc>
        <w:tc>
          <w:tcPr>
            <w:tcW w:w="1230" w:type="dxa"/>
          </w:tcPr>
          <w:p w14:paraId="54D43F2E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Implementación de interfaces y funcionalidades visuales</w:t>
            </w:r>
          </w:p>
        </w:tc>
        <w:tc>
          <w:tcPr>
            <w:tcW w:w="1223" w:type="dxa"/>
          </w:tcPr>
          <w:p w14:paraId="6D88B5A1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Interfaces funcionales y visualmente atractivas</w:t>
            </w:r>
          </w:p>
        </w:tc>
        <w:tc>
          <w:tcPr>
            <w:tcW w:w="885" w:type="dxa"/>
          </w:tcPr>
          <w:p w14:paraId="30ACCD3D" w14:textId="77777777" w:rsidR="006265B9" w:rsidRDefault="00FE4F38">
            <w:pPr>
              <w:jc w:val="center"/>
            </w:pPr>
            <w:r>
              <w:rPr>
                <w:sz w:val="20"/>
              </w:rPr>
              <w:t>Muy Alto</w:t>
            </w:r>
          </w:p>
        </w:tc>
        <w:tc>
          <w:tcPr>
            <w:tcW w:w="691" w:type="dxa"/>
          </w:tcPr>
          <w:p w14:paraId="704A586D" w14:textId="77777777" w:rsidR="006265B9" w:rsidRDefault="00FE4F38">
            <w:pPr>
              <w:jc w:val="center"/>
            </w:pPr>
            <w:r>
              <w:rPr>
                <w:sz w:val="20"/>
              </w:rPr>
              <w:t>Alto</w:t>
            </w:r>
          </w:p>
        </w:tc>
        <w:tc>
          <w:tcPr>
            <w:tcW w:w="1230" w:type="dxa"/>
          </w:tcPr>
          <w:p w14:paraId="6F2F416F" w14:textId="77777777" w:rsidR="006265B9" w:rsidRDefault="00FE4F38">
            <w:pPr>
              <w:jc w:val="center"/>
            </w:pPr>
            <w:r>
              <w:rPr>
                <w:sz w:val="20"/>
              </w:rPr>
              <w:t>Implementación</w:t>
            </w:r>
          </w:p>
        </w:tc>
        <w:tc>
          <w:tcPr>
            <w:tcW w:w="744" w:type="dxa"/>
          </w:tcPr>
          <w:p w14:paraId="02EE38A3" w14:textId="77777777" w:rsidR="006265B9" w:rsidRDefault="00FE4F38">
            <w:pPr>
              <w:jc w:val="center"/>
            </w:pPr>
            <w:r>
              <w:rPr>
                <w:sz w:val="20"/>
              </w:rPr>
              <w:t>Interno</w:t>
            </w:r>
          </w:p>
        </w:tc>
        <w:tc>
          <w:tcPr>
            <w:tcW w:w="908" w:type="dxa"/>
          </w:tcPr>
          <w:p w14:paraId="07FF7BB1" w14:textId="77777777" w:rsidR="006265B9" w:rsidRDefault="00FE4F38">
            <w:pPr>
              <w:jc w:val="center"/>
            </w:pPr>
            <w:r>
              <w:rPr>
                <w:sz w:val="20"/>
              </w:rPr>
              <w:t>Partidario</w:t>
            </w:r>
          </w:p>
        </w:tc>
        <w:tc>
          <w:tcPr>
            <w:tcW w:w="1253" w:type="dxa"/>
          </w:tcPr>
          <w:p w14:paraId="6F38EACD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 xml:space="preserve">Responsable de diseñar y construir la interfaz de usuario (UI), </w:t>
            </w:r>
            <w:r w:rsidRPr="006A574E">
              <w:rPr>
                <w:sz w:val="20"/>
                <w:lang w:val="es-PE"/>
              </w:rPr>
              <w:lastRenderedPageBreak/>
              <w:t>asegurando que sea intuitiva y funcional.</w:t>
            </w:r>
          </w:p>
        </w:tc>
      </w:tr>
      <w:tr w:rsidR="004E077E" w:rsidRPr="006A574E" w14:paraId="4485229B" w14:textId="77777777" w:rsidTr="004E077E">
        <w:tc>
          <w:tcPr>
            <w:tcW w:w="1002" w:type="dxa"/>
          </w:tcPr>
          <w:p w14:paraId="61B6839A" w14:textId="77777777" w:rsidR="006265B9" w:rsidRDefault="00FE4F38">
            <w:pPr>
              <w:jc w:val="center"/>
            </w:pPr>
            <w:r>
              <w:rPr>
                <w:sz w:val="20"/>
              </w:rPr>
              <w:lastRenderedPageBreak/>
              <w:t>Canal Mendoza, Fernando Rubén</w:t>
            </w:r>
          </w:p>
        </w:tc>
        <w:tc>
          <w:tcPr>
            <w:tcW w:w="1003" w:type="dxa"/>
          </w:tcPr>
          <w:p w14:paraId="31E39006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Gestor de Requisitos y Calidad</w:t>
            </w:r>
          </w:p>
        </w:tc>
        <w:tc>
          <w:tcPr>
            <w:tcW w:w="1102" w:type="dxa"/>
          </w:tcPr>
          <w:p w14:paraId="0219114C" w14:textId="721E35D9" w:rsidR="006265B9" w:rsidRDefault="00F267BB">
            <w:pPr>
              <w:jc w:val="center"/>
            </w:pPr>
            <w:r>
              <w:rPr>
                <w:sz w:val="20"/>
              </w:rPr>
              <w:t>Grupo A1</w:t>
            </w:r>
          </w:p>
        </w:tc>
        <w:tc>
          <w:tcPr>
            <w:tcW w:w="1049" w:type="dxa"/>
          </w:tcPr>
          <w:p w14:paraId="16B93F4B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5BBDD9F1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Definición de requerimientos y</w:t>
            </w:r>
            <w:r w:rsidRPr="006A574E">
              <w:rPr>
                <w:sz w:val="20"/>
                <w:lang w:val="es-PE"/>
              </w:rPr>
              <w:t xml:space="preserve"> pruebas de calidad</w:t>
            </w:r>
          </w:p>
        </w:tc>
        <w:tc>
          <w:tcPr>
            <w:tcW w:w="1043" w:type="dxa"/>
          </w:tcPr>
          <w:p w14:paraId="1D5EDE26" w14:textId="5F06AC10" w:rsidR="006265B9" w:rsidRPr="004E077E" w:rsidRDefault="004E077E">
            <w:pPr>
              <w:jc w:val="center"/>
              <w:rPr>
                <w:lang w:val="es-PE"/>
              </w:rPr>
            </w:pPr>
            <w:proofErr w:type="gramStart"/>
            <w:r w:rsidRPr="004E077E">
              <w:rPr>
                <w:sz w:val="20"/>
                <w:lang w:val="es-PE"/>
              </w:rPr>
              <w:t>Correo :</w:t>
            </w:r>
            <w:proofErr w:type="gramEnd"/>
            <w:r w:rsidRPr="004E077E">
              <w:rPr>
                <w:lang w:val="es-PE"/>
              </w:rPr>
              <w:t xml:space="preserve"> </w:t>
            </w:r>
            <w:r w:rsidRPr="004E077E">
              <w:rPr>
                <w:sz w:val="20"/>
                <w:lang w:val="es-PE"/>
              </w:rPr>
              <w:t>fcanal@unsa.edu.pe</w:t>
            </w:r>
            <w:r w:rsidRPr="004E077E">
              <w:rPr>
                <w:sz w:val="20"/>
                <w:lang w:val="es-PE"/>
              </w:rPr>
              <w:t xml:space="preserve"> </w:t>
            </w:r>
          </w:p>
        </w:tc>
        <w:tc>
          <w:tcPr>
            <w:tcW w:w="1230" w:type="dxa"/>
          </w:tcPr>
          <w:p w14:paraId="5B7D2B59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Requerimientos claros y pruebas exhaustivas</w:t>
            </w:r>
          </w:p>
        </w:tc>
        <w:tc>
          <w:tcPr>
            <w:tcW w:w="1223" w:type="dxa"/>
          </w:tcPr>
          <w:p w14:paraId="6BF4E379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Sistema funcional y de alta calidad</w:t>
            </w:r>
          </w:p>
        </w:tc>
        <w:tc>
          <w:tcPr>
            <w:tcW w:w="885" w:type="dxa"/>
          </w:tcPr>
          <w:p w14:paraId="2CC7999C" w14:textId="77777777" w:rsidR="006265B9" w:rsidRDefault="00FE4F38">
            <w:pPr>
              <w:jc w:val="center"/>
            </w:pPr>
            <w:r>
              <w:rPr>
                <w:sz w:val="20"/>
              </w:rPr>
              <w:t>Muy Alto</w:t>
            </w:r>
          </w:p>
        </w:tc>
        <w:tc>
          <w:tcPr>
            <w:tcW w:w="691" w:type="dxa"/>
          </w:tcPr>
          <w:p w14:paraId="005CCADF" w14:textId="77777777" w:rsidR="006265B9" w:rsidRDefault="00FE4F38">
            <w:pPr>
              <w:jc w:val="center"/>
            </w:pPr>
            <w:r>
              <w:rPr>
                <w:sz w:val="20"/>
              </w:rPr>
              <w:t>Alto</w:t>
            </w:r>
          </w:p>
        </w:tc>
        <w:tc>
          <w:tcPr>
            <w:tcW w:w="1230" w:type="dxa"/>
          </w:tcPr>
          <w:p w14:paraId="02DF6E49" w14:textId="77777777" w:rsidR="006265B9" w:rsidRDefault="00FE4F38">
            <w:pPr>
              <w:jc w:val="center"/>
            </w:pPr>
            <w:r>
              <w:rPr>
                <w:sz w:val="20"/>
              </w:rPr>
              <w:t>Revisión de requerimientos</w:t>
            </w:r>
          </w:p>
        </w:tc>
        <w:tc>
          <w:tcPr>
            <w:tcW w:w="744" w:type="dxa"/>
          </w:tcPr>
          <w:p w14:paraId="50968C82" w14:textId="77777777" w:rsidR="006265B9" w:rsidRDefault="00FE4F38">
            <w:pPr>
              <w:jc w:val="center"/>
            </w:pPr>
            <w:r>
              <w:rPr>
                <w:sz w:val="20"/>
              </w:rPr>
              <w:t>Interno</w:t>
            </w:r>
          </w:p>
        </w:tc>
        <w:tc>
          <w:tcPr>
            <w:tcW w:w="908" w:type="dxa"/>
          </w:tcPr>
          <w:p w14:paraId="3A9942F6" w14:textId="77777777" w:rsidR="006265B9" w:rsidRDefault="00FE4F38">
            <w:pPr>
              <w:jc w:val="center"/>
            </w:pPr>
            <w:r>
              <w:rPr>
                <w:sz w:val="20"/>
              </w:rPr>
              <w:t>Partidario</w:t>
            </w:r>
          </w:p>
        </w:tc>
        <w:tc>
          <w:tcPr>
            <w:tcW w:w="1253" w:type="dxa"/>
          </w:tcPr>
          <w:p w14:paraId="24AAB8ED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 xml:space="preserve">Define los requerimientos del sistema y asegura que estos se cumplan durante el </w:t>
            </w:r>
            <w:r w:rsidRPr="006A574E">
              <w:rPr>
                <w:sz w:val="20"/>
                <w:lang w:val="es-PE"/>
              </w:rPr>
              <w:t>desarrollo.</w:t>
            </w:r>
          </w:p>
        </w:tc>
      </w:tr>
      <w:tr w:rsidR="004E077E" w:rsidRPr="006A574E" w14:paraId="2F3B8808" w14:textId="77777777" w:rsidTr="004E077E">
        <w:tc>
          <w:tcPr>
            <w:tcW w:w="1002" w:type="dxa"/>
          </w:tcPr>
          <w:p w14:paraId="428D6B3A" w14:textId="77777777" w:rsidR="006265B9" w:rsidRDefault="00FE4F38">
            <w:pPr>
              <w:jc w:val="center"/>
            </w:pPr>
            <w:r>
              <w:rPr>
                <w:sz w:val="20"/>
              </w:rPr>
              <w:t>Huamani Luque, Diego Alonso</w:t>
            </w:r>
          </w:p>
        </w:tc>
        <w:tc>
          <w:tcPr>
            <w:tcW w:w="1003" w:type="dxa"/>
          </w:tcPr>
          <w:p w14:paraId="46575E85" w14:textId="77777777" w:rsidR="006265B9" w:rsidRDefault="00FE4F38">
            <w:pPr>
              <w:jc w:val="center"/>
            </w:pPr>
            <w:r>
              <w:rPr>
                <w:sz w:val="20"/>
              </w:rPr>
              <w:t>Líder del Proyecto</w:t>
            </w:r>
          </w:p>
        </w:tc>
        <w:tc>
          <w:tcPr>
            <w:tcW w:w="1102" w:type="dxa"/>
          </w:tcPr>
          <w:p w14:paraId="20D1F4FA" w14:textId="62C80799" w:rsidR="006265B9" w:rsidRDefault="00F267BB">
            <w:pPr>
              <w:jc w:val="center"/>
            </w:pPr>
            <w:r>
              <w:rPr>
                <w:sz w:val="20"/>
              </w:rPr>
              <w:t>Grupo A1</w:t>
            </w:r>
          </w:p>
        </w:tc>
        <w:tc>
          <w:tcPr>
            <w:tcW w:w="1049" w:type="dxa"/>
          </w:tcPr>
          <w:p w14:paraId="31AFDA70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425BB655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Coordinación y diseño de base de datos</w:t>
            </w:r>
          </w:p>
        </w:tc>
        <w:tc>
          <w:tcPr>
            <w:tcW w:w="1043" w:type="dxa"/>
          </w:tcPr>
          <w:p w14:paraId="3B7E81EA" w14:textId="77777777" w:rsidR="004E077E" w:rsidRPr="004E077E" w:rsidRDefault="004E077E" w:rsidP="004E077E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Correo :</w:t>
            </w:r>
            <w:proofErr w:type="gramEnd"/>
            <w:r>
              <w:rPr>
                <w:sz w:val="20"/>
              </w:rPr>
              <w:t xml:space="preserve"> </w:t>
            </w:r>
            <w:r w:rsidRPr="004E077E">
              <w:rPr>
                <w:sz w:val="20"/>
              </w:rPr>
              <w:t>dhuamanilu@unsa.edu.pe</w:t>
            </w:r>
          </w:p>
          <w:p w14:paraId="536EA4D5" w14:textId="7F4AB38A" w:rsidR="006265B9" w:rsidRDefault="006265B9">
            <w:pPr>
              <w:jc w:val="center"/>
            </w:pPr>
          </w:p>
        </w:tc>
        <w:tc>
          <w:tcPr>
            <w:tcW w:w="1230" w:type="dxa"/>
          </w:tcPr>
          <w:p w14:paraId="56B663EE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Gestión eficiente del equipo y bases de datos sólidas</w:t>
            </w:r>
          </w:p>
        </w:tc>
        <w:tc>
          <w:tcPr>
            <w:tcW w:w="1223" w:type="dxa"/>
          </w:tcPr>
          <w:p w14:paraId="2E249886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Proyecto bien gestionado y entregado a tiempo</w:t>
            </w:r>
          </w:p>
        </w:tc>
        <w:tc>
          <w:tcPr>
            <w:tcW w:w="885" w:type="dxa"/>
          </w:tcPr>
          <w:p w14:paraId="4CFC1835" w14:textId="77777777" w:rsidR="006265B9" w:rsidRDefault="00FE4F38">
            <w:pPr>
              <w:jc w:val="center"/>
            </w:pPr>
            <w:r>
              <w:rPr>
                <w:sz w:val="20"/>
              </w:rPr>
              <w:t>Muy Alto</w:t>
            </w:r>
          </w:p>
        </w:tc>
        <w:tc>
          <w:tcPr>
            <w:tcW w:w="691" w:type="dxa"/>
          </w:tcPr>
          <w:p w14:paraId="7E3986B0" w14:textId="77777777" w:rsidR="006265B9" w:rsidRDefault="00FE4F38">
            <w:pPr>
              <w:jc w:val="center"/>
            </w:pPr>
            <w:r>
              <w:rPr>
                <w:sz w:val="20"/>
              </w:rPr>
              <w:t>Muy Alto</w:t>
            </w:r>
          </w:p>
        </w:tc>
        <w:tc>
          <w:tcPr>
            <w:tcW w:w="1230" w:type="dxa"/>
          </w:tcPr>
          <w:p w14:paraId="7FF0FB2E" w14:textId="77777777" w:rsidR="006265B9" w:rsidRDefault="00FE4F38">
            <w:pPr>
              <w:jc w:val="center"/>
            </w:pPr>
            <w:r>
              <w:rPr>
                <w:sz w:val="20"/>
              </w:rPr>
              <w:t>Todo el proyecto</w:t>
            </w:r>
          </w:p>
        </w:tc>
        <w:tc>
          <w:tcPr>
            <w:tcW w:w="744" w:type="dxa"/>
          </w:tcPr>
          <w:p w14:paraId="5AE10D9E" w14:textId="77777777" w:rsidR="006265B9" w:rsidRDefault="00FE4F38">
            <w:pPr>
              <w:jc w:val="center"/>
            </w:pPr>
            <w:r>
              <w:rPr>
                <w:sz w:val="20"/>
              </w:rPr>
              <w:t>Interno</w:t>
            </w:r>
          </w:p>
        </w:tc>
        <w:tc>
          <w:tcPr>
            <w:tcW w:w="908" w:type="dxa"/>
          </w:tcPr>
          <w:p w14:paraId="06D4549F" w14:textId="77777777" w:rsidR="006265B9" w:rsidRDefault="00FE4F38">
            <w:pPr>
              <w:jc w:val="center"/>
            </w:pPr>
            <w:r>
              <w:rPr>
                <w:sz w:val="20"/>
              </w:rPr>
              <w:t>Partidario</w:t>
            </w:r>
          </w:p>
        </w:tc>
        <w:tc>
          <w:tcPr>
            <w:tcW w:w="1253" w:type="dxa"/>
          </w:tcPr>
          <w:p w14:paraId="1ABF12A8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Supervisa la gestión del proyecto, toma decisiones estratégicas y coordina al equipo.</w:t>
            </w:r>
          </w:p>
        </w:tc>
      </w:tr>
      <w:tr w:rsidR="004E077E" w:rsidRPr="006A574E" w14:paraId="410D18D5" w14:textId="77777777" w:rsidTr="004E077E">
        <w:tc>
          <w:tcPr>
            <w:tcW w:w="1002" w:type="dxa"/>
          </w:tcPr>
          <w:p w14:paraId="19DE5BF2" w14:textId="77777777" w:rsidR="006265B9" w:rsidRDefault="00FE4F38">
            <w:pPr>
              <w:jc w:val="center"/>
            </w:pPr>
            <w:r>
              <w:rPr>
                <w:sz w:val="20"/>
              </w:rPr>
              <w:t>Galvez Quilla, Henry Isaias</w:t>
            </w:r>
          </w:p>
        </w:tc>
        <w:tc>
          <w:tcPr>
            <w:tcW w:w="1003" w:type="dxa"/>
          </w:tcPr>
          <w:p w14:paraId="027A1FDF" w14:textId="77777777" w:rsidR="006265B9" w:rsidRDefault="00FE4F38">
            <w:pPr>
              <w:jc w:val="center"/>
            </w:pPr>
            <w:r>
              <w:rPr>
                <w:sz w:val="20"/>
              </w:rPr>
              <w:t>Coordinador de Sistemas</w:t>
            </w:r>
          </w:p>
        </w:tc>
        <w:tc>
          <w:tcPr>
            <w:tcW w:w="1102" w:type="dxa"/>
          </w:tcPr>
          <w:p w14:paraId="22255008" w14:textId="3DE153C2" w:rsidR="006265B9" w:rsidRDefault="00F267BB">
            <w:pPr>
              <w:jc w:val="center"/>
            </w:pPr>
            <w:r>
              <w:rPr>
                <w:sz w:val="20"/>
              </w:rPr>
              <w:t>Grupo A1</w:t>
            </w:r>
          </w:p>
        </w:tc>
        <w:tc>
          <w:tcPr>
            <w:tcW w:w="1049" w:type="dxa"/>
          </w:tcPr>
          <w:p w14:paraId="0C7C0839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0D541780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Integración de sistemas y geolocalización</w:t>
            </w:r>
          </w:p>
        </w:tc>
        <w:tc>
          <w:tcPr>
            <w:tcW w:w="1043" w:type="dxa"/>
          </w:tcPr>
          <w:p w14:paraId="6E164417" w14:textId="782B4269" w:rsidR="006265B9" w:rsidRPr="004E077E" w:rsidRDefault="004E077E">
            <w:pPr>
              <w:jc w:val="center"/>
              <w:rPr>
                <w:lang w:val="es-PE"/>
              </w:rPr>
            </w:pPr>
            <w:proofErr w:type="gramStart"/>
            <w:r w:rsidRPr="004E077E">
              <w:rPr>
                <w:sz w:val="20"/>
                <w:lang w:val="es-PE"/>
              </w:rPr>
              <w:t>Correo :</w:t>
            </w:r>
            <w:proofErr w:type="gramEnd"/>
            <w:r w:rsidRPr="004E077E">
              <w:rPr>
                <w:sz w:val="20"/>
                <w:lang w:val="es-PE"/>
              </w:rPr>
              <w:t xml:space="preserve"> </w:t>
            </w:r>
            <w:r w:rsidRPr="004E077E">
              <w:rPr>
                <w:sz w:val="20"/>
                <w:lang w:val="es-PE"/>
              </w:rPr>
              <w:t>hgalvezq@unsa.edu.pe</w:t>
            </w:r>
          </w:p>
        </w:tc>
        <w:tc>
          <w:tcPr>
            <w:tcW w:w="1230" w:type="dxa"/>
          </w:tcPr>
          <w:p w14:paraId="673F2834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 xml:space="preserve">Precisión en los </w:t>
            </w:r>
            <w:r w:rsidRPr="006A574E">
              <w:rPr>
                <w:sz w:val="20"/>
                <w:lang w:val="es-PE"/>
              </w:rPr>
              <w:t>servicios de geolocalización</w:t>
            </w:r>
          </w:p>
        </w:tc>
        <w:tc>
          <w:tcPr>
            <w:tcW w:w="1223" w:type="dxa"/>
          </w:tcPr>
          <w:p w14:paraId="7CF64AD9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Funcionalidad precisa y bien integrada</w:t>
            </w:r>
          </w:p>
        </w:tc>
        <w:tc>
          <w:tcPr>
            <w:tcW w:w="885" w:type="dxa"/>
          </w:tcPr>
          <w:p w14:paraId="0FA25F9F" w14:textId="77777777" w:rsidR="006265B9" w:rsidRDefault="00FE4F38">
            <w:pPr>
              <w:jc w:val="center"/>
            </w:pPr>
            <w:r>
              <w:rPr>
                <w:sz w:val="20"/>
              </w:rPr>
              <w:t>Muy Alto</w:t>
            </w:r>
          </w:p>
        </w:tc>
        <w:tc>
          <w:tcPr>
            <w:tcW w:w="691" w:type="dxa"/>
          </w:tcPr>
          <w:p w14:paraId="633B02BE" w14:textId="77777777" w:rsidR="006265B9" w:rsidRDefault="00FE4F38">
            <w:pPr>
              <w:jc w:val="center"/>
            </w:pPr>
            <w:r>
              <w:rPr>
                <w:sz w:val="20"/>
              </w:rPr>
              <w:t>Alto</w:t>
            </w:r>
          </w:p>
        </w:tc>
        <w:tc>
          <w:tcPr>
            <w:tcW w:w="1230" w:type="dxa"/>
          </w:tcPr>
          <w:p w14:paraId="69E524C3" w14:textId="77777777" w:rsidR="006265B9" w:rsidRDefault="00FE4F38">
            <w:pPr>
              <w:jc w:val="center"/>
            </w:pPr>
            <w:r>
              <w:rPr>
                <w:sz w:val="20"/>
              </w:rPr>
              <w:t>Implementación</w:t>
            </w:r>
          </w:p>
        </w:tc>
        <w:tc>
          <w:tcPr>
            <w:tcW w:w="744" w:type="dxa"/>
          </w:tcPr>
          <w:p w14:paraId="16C042B4" w14:textId="77777777" w:rsidR="006265B9" w:rsidRDefault="00FE4F38">
            <w:pPr>
              <w:jc w:val="center"/>
            </w:pPr>
            <w:r>
              <w:rPr>
                <w:sz w:val="20"/>
              </w:rPr>
              <w:t>Interno</w:t>
            </w:r>
          </w:p>
        </w:tc>
        <w:tc>
          <w:tcPr>
            <w:tcW w:w="908" w:type="dxa"/>
          </w:tcPr>
          <w:p w14:paraId="68CBC283" w14:textId="77777777" w:rsidR="006265B9" w:rsidRDefault="00FE4F38">
            <w:pPr>
              <w:jc w:val="center"/>
            </w:pPr>
            <w:r>
              <w:rPr>
                <w:sz w:val="20"/>
              </w:rPr>
              <w:t>Partidario</w:t>
            </w:r>
          </w:p>
        </w:tc>
        <w:tc>
          <w:tcPr>
            <w:tcW w:w="1253" w:type="dxa"/>
          </w:tcPr>
          <w:p w14:paraId="6BF21499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Integra los servicios de geolocalización y funcionalidad de mapas en la aplicación.</w:t>
            </w:r>
          </w:p>
        </w:tc>
      </w:tr>
      <w:tr w:rsidR="004E077E" w:rsidRPr="006A574E" w14:paraId="7A027FFF" w14:textId="77777777" w:rsidTr="004E077E">
        <w:tc>
          <w:tcPr>
            <w:tcW w:w="1002" w:type="dxa"/>
          </w:tcPr>
          <w:p w14:paraId="2E7E88E8" w14:textId="77777777" w:rsidR="006265B9" w:rsidRDefault="00FE4F38">
            <w:pPr>
              <w:jc w:val="center"/>
            </w:pPr>
            <w:r>
              <w:rPr>
                <w:sz w:val="20"/>
              </w:rPr>
              <w:t>Garcia Puma, Ayrton Robins</w:t>
            </w:r>
          </w:p>
        </w:tc>
        <w:tc>
          <w:tcPr>
            <w:tcW w:w="1003" w:type="dxa"/>
          </w:tcPr>
          <w:p w14:paraId="47570AD7" w14:textId="77777777" w:rsidR="006265B9" w:rsidRDefault="00FE4F38">
            <w:pPr>
              <w:jc w:val="center"/>
            </w:pPr>
            <w:r>
              <w:rPr>
                <w:sz w:val="20"/>
              </w:rPr>
              <w:t xml:space="preserve">Coordinador de </w:t>
            </w:r>
            <w:r>
              <w:rPr>
                <w:sz w:val="20"/>
              </w:rPr>
              <w:t>Logística</w:t>
            </w:r>
          </w:p>
        </w:tc>
        <w:tc>
          <w:tcPr>
            <w:tcW w:w="1102" w:type="dxa"/>
          </w:tcPr>
          <w:p w14:paraId="7147BCC9" w14:textId="0E2B4C02" w:rsidR="006265B9" w:rsidRDefault="00F267BB">
            <w:pPr>
              <w:jc w:val="center"/>
            </w:pPr>
            <w:r>
              <w:rPr>
                <w:sz w:val="20"/>
              </w:rPr>
              <w:t>Grupo A1</w:t>
            </w:r>
          </w:p>
        </w:tc>
        <w:tc>
          <w:tcPr>
            <w:tcW w:w="1049" w:type="dxa"/>
          </w:tcPr>
          <w:p w14:paraId="68224D53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06FD4EFC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Gestión de recursos y monitoreo</w:t>
            </w:r>
          </w:p>
        </w:tc>
        <w:tc>
          <w:tcPr>
            <w:tcW w:w="1043" w:type="dxa"/>
          </w:tcPr>
          <w:p w14:paraId="3ECBC741" w14:textId="19329809" w:rsidR="006265B9" w:rsidRPr="004E077E" w:rsidRDefault="004E077E">
            <w:pPr>
              <w:jc w:val="center"/>
              <w:rPr>
                <w:lang w:val="es-PE"/>
              </w:rPr>
            </w:pPr>
            <w:proofErr w:type="gramStart"/>
            <w:r w:rsidRPr="004E077E">
              <w:rPr>
                <w:sz w:val="20"/>
                <w:lang w:val="es-PE"/>
              </w:rPr>
              <w:t>Correo :</w:t>
            </w:r>
            <w:proofErr w:type="gramEnd"/>
            <w:r w:rsidRPr="004E077E">
              <w:rPr>
                <w:sz w:val="20"/>
                <w:lang w:val="es-PE"/>
              </w:rPr>
              <w:t xml:space="preserve"> </w:t>
            </w:r>
            <w:r w:rsidRPr="004E077E">
              <w:rPr>
                <w:sz w:val="20"/>
                <w:lang w:val="es-PE"/>
              </w:rPr>
              <w:t>agarciapu@unsa.edu.pe</w:t>
            </w:r>
          </w:p>
        </w:tc>
        <w:tc>
          <w:tcPr>
            <w:tcW w:w="1230" w:type="dxa"/>
          </w:tcPr>
          <w:p w14:paraId="2AA7DAD0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Disponibilidad de recursos y cumplimiento de cronogramas</w:t>
            </w:r>
          </w:p>
        </w:tc>
        <w:tc>
          <w:tcPr>
            <w:tcW w:w="1223" w:type="dxa"/>
          </w:tcPr>
          <w:p w14:paraId="04821B02" w14:textId="77777777" w:rsidR="006265B9" w:rsidRDefault="00FE4F38">
            <w:pPr>
              <w:jc w:val="center"/>
            </w:pPr>
            <w:proofErr w:type="spellStart"/>
            <w:r>
              <w:rPr>
                <w:sz w:val="20"/>
              </w:rPr>
              <w:t>Flujo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trabajo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eficiente</w:t>
            </w:r>
            <w:proofErr w:type="spellEnd"/>
          </w:p>
        </w:tc>
        <w:tc>
          <w:tcPr>
            <w:tcW w:w="885" w:type="dxa"/>
          </w:tcPr>
          <w:p w14:paraId="0E52CD1C" w14:textId="77777777" w:rsidR="006265B9" w:rsidRDefault="00FE4F38">
            <w:pPr>
              <w:jc w:val="center"/>
            </w:pPr>
            <w:r>
              <w:rPr>
                <w:sz w:val="20"/>
              </w:rPr>
              <w:t>Alto</w:t>
            </w:r>
          </w:p>
        </w:tc>
        <w:tc>
          <w:tcPr>
            <w:tcW w:w="691" w:type="dxa"/>
          </w:tcPr>
          <w:p w14:paraId="19935330" w14:textId="77777777" w:rsidR="006265B9" w:rsidRDefault="00FE4F38">
            <w:pPr>
              <w:jc w:val="center"/>
            </w:pPr>
            <w:r>
              <w:rPr>
                <w:sz w:val="20"/>
              </w:rPr>
              <w:t>Medio</w:t>
            </w:r>
          </w:p>
        </w:tc>
        <w:tc>
          <w:tcPr>
            <w:tcW w:w="1230" w:type="dxa"/>
          </w:tcPr>
          <w:p w14:paraId="43EB0BC3" w14:textId="77777777" w:rsidR="006265B9" w:rsidRDefault="00FE4F38">
            <w:pPr>
              <w:jc w:val="center"/>
            </w:pPr>
            <w:r>
              <w:rPr>
                <w:sz w:val="20"/>
              </w:rPr>
              <w:t>Planificación</w:t>
            </w:r>
          </w:p>
        </w:tc>
        <w:tc>
          <w:tcPr>
            <w:tcW w:w="744" w:type="dxa"/>
          </w:tcPr>
          <w:p w14:paraId="2B2F21F1" w14:textId="77777777" w:rsidR="006265B9" w:rsidRDefault="00FE4F38">
            <w:pPr>
              <w:jc w:val="center"/>
            </w:pPr>
            <w:r>
              <w:rPr>
                <w:sz w:val="20"/>
              </w:rPr>
              <w:t>Interno</w:t>
            </w:r>
          </w:p>
        </w:tc>
        <w:tc>
          <w:tcPr>
            <w:tcW w:w="908" w:type="dxa"/>
          </w:tcPr>
          <w:p w14:paraId="4A35D5D2" w14:textId="77777777" w:rsidR="006265B9" w:rsidRDefault="00FE4F38">
            <w:pPr>
              <w:jc w:val="center"/>
            </w:pPr>
            <w:r>
              <w:rPr>
                <w:sz w:val="20"/>
              </w:rPr>
              <w:t>Partidario</w:t>
            </w:r>
          </w:p>
        </w:tc>
        <w:tc>
          <w:tcPr>
            <w:tcW w:w="1253" w:type="dxa"/>
          </w:tcPr>
          <w:p w14:paraId="0E58A6C5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Planifica los recursos necesarios y monitorea el cumplimiento d</w:t>
            </w:r>
            <w:r w:rsidRPr="006A574E">
              <w:rPr>
                <w:sz w:val="20"/>
                <w:lang w:val="es-PE"/>
              </w:rPr>
              <w:t>el cronograma.</w:t>
            </w:r>
          </w:p>
        </w:tc>
      </w:tr>
      <w:tr w:rsidR="004E077E" w:rsidRPr="006A574E" w14:paraId="11CA1B87" w14:textId="77777777" w:rsidTr="004E077E">
        <w:tc>
          <w:tcPr>
            <w:tcW w:w="1002" w:type="dxa"/>
          </w:tcPr>
          <w:p w14:paraId="4CF54ED3" w14:textId="77777777" w:rsidR="006265B9" w:rsidRDefault="00FE4F38">
            <w:pPr>
              <w:jc w:val="center"/>
            </w:pPr>
            <w:proofErr w:type="spellStart"/>
            <w:r>
              <w:rPr>
                <w:sz w:val="20"/>
              </w:rPr>
              <w:t>Usuarios</w:t>
            </w:r>
            <w:proofErr w:type="spellEnd"/>
            <w:r>
              <w:rPr>
                <w:sz w:val="20"/>
              </w:rPr>
              <w:t xml:space="preserve"> finales</w:t>
            </w:r>
          </w:p>
        </w:tc>
        <w:tc>
          <w:tcPr>
            <w:tcW w:w="1003" w:type="dxa"/>
          </w:tcPr>
          <w:p w14:paraId="79DDD1C9" w14:textId="77777777" w:rsidR="006265B9" w:rsidRDefault="00FE4F38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102" w:type="dxa"/>
          </w:tcPr>
          <w:p w14:paraId="4DC603C1" w14:textId="77777777" w:rsidR="006265B9" w:rsidRDefault="00FE4F38">
            <w:pPr>
              <w:jc w:val="center"/>
            </w:pPr>
            <w:r>
              <w:rPr>
                <w:sz w:val="20"/>
              </w:rPr>
              <w:t>Ciudadanos y turistas</w:t>
            </w:r>
          </w:p>
        </w:tc>
        <w:tc>
          <w:tcPr>
            <w:tcW w:w="1049" w:type="dxa"/>
          </w:tcPr>
          <w:p w14:paraId="408AE725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2BD23CBA" w14:textId="77777777" w:rsidR="006265B9" w:rsidRDefault="00FE4F38">
            <w:pPr>
              <w:jc w:val="center"/>
            </w:pPr>
            <w:r>
              <w:rPr>
                <w:sz w:val="20"/>
              </w:rPr>
              <w:t>Beneficiarios principales</w:t>
            </w:r>
          </w:p>
        </w:tc>
        <w:tc>
          <w:tcPr>
            <w:tcW w:w="1043" w:type="dxa"/>
          </w:tcPr>
          <w:p w14:paraId="3B706D95" w14:textId="01C062A3" w:rsidR="006265B9" w:rsidRDefault="004E077E">
            <w:pPr>
              <w:jc w:val="center"/>
            </w:pPr>
            <w:r>
              <w:t xml:space="preserve">N/A </w:t>
            </w:r>
          </w:p>
        </w:tc>
        <w:tc>
          <w:tcPr>
            <w:tcW w:w="1230" w:type="dxa"/>
          </w:tcPr>
          <w:p w14:paraId="6328C7F1" w14:textId="77777777" w:rsidR="006265B9" w:rsidRDefault="00FE4F38">
            <w:pPr>
              <w:jc w:val="center"/>
            </w:pPr>
            <w:r>
              <w:rPr>
                <w:sz w:val="20"/>
              </w:rPr>
              <w:t>Sistema usable y útil</w:t>
            </w:r>
          </w:p>
        </w:tc>
        <w:tc>
          <w:tcPr>
            <w:tcW w:w="1223" w:type="dxa"/>
          </w:tcPr>
          <w:p w14:paraId="2E8B4816" w14:textId="77777777" w:rsidR="006265B9" w:rsidRDefault="00FE4F38">
            <w:pPr>
              <w:jc w:val="center"/>
            </w:pPr>
            <w:r>
              <w:rPr>
                <w:sz w:val="20"/>
              </w:rPr>
              <w:t>Experiencia de usuario óptima</w:t>
            </w:r>
          </w:p>
        </w:tc>
        <w:tc>
          <w:tcPr>
            <w:tcW w:w="885" w:type="dxa"/>
          </w:tcPr>
          <w:p w14:paraId="30593E2C" w14:textId="77777777" w:rsidR="006265B9" w:rsidRDefault="00FE4F38">
            <w:pPr>
              <w:jc w:val="center"/>
            </w:pPr>
            <w:r>
              <w:rPr>
                <w:sz w:val="20"/>
              </w:rPr>
              <w:t>Muy Alto</w:t>
            </w:r>
          </w:p>
        </w:tc>
        <w:tc>
          <w:tcPr>
            <w:tcW w:w="691" w:type="dxa"/>
          </w:tcPr>
          <w:p w14:paraId="6AB2F114" w14:textId="77777777" w:rsidR="006265B9" w:rsidRDefault="00FE4F38">
            <w:pPr>
              <w:jc w:val="center"/>
            </w:pPr>
            <w:r>
              <w:rPr>
                <w:sz w:val="20"/>
              </w:rPr>
              <w:t>Muy Alto</w:t>
            </w:r>
          </w:p>
        </w:tc>
        <w:tc>
          <w:tcPr>
            <w:tcW w:w="1230" w:type="dxa"/>
          </w:tcPr>
          <w:p w14:paraId="6DD776F6" w14:textId="77777777" w:rsidR="006265B9" w:rsidRDefault="00FE4F38">
            <w:pPr>
              <w:jc w:val="center"/>
            </w:pPr>
            <w:r>
              <w:rPr>
                <w:sz w:val="20"/>
              </w:rPr>
              <w:t>Pruebas y lanzamiento</w:t>
            </w:r>
          </w:p>
        </w:tc>
        <w:tc>
          <w:tcPr>
            <w:tcW w:w="744" w:type="dxa"/>
          </w:tcPr>
          <w:p w14:paraId="7DFBAE61" w14:textId="77777777" w:rsidR="006265B9" w:rsidRDefault="00FE4F38">
            <w:pPr>
              <w:jc w:val="center"/>
            </w:pPr>
            <w:r>
              <w:rPr>
                <w:sz w:val="20"/>
              </w:rPr>
              <w:t>Externo</w:t>
            </w:r>
          </w:p>
        </w:tc>
        <w:tc>
          <w:tcPr>
            <w:tcW w:w="908" w:type="dxa"/>
          </w:tcPr>
          <w:p w14:paraId="3B5DB88C" w14:textId="77777777" w:rsidR="006265B9" w:rsidRDefault="00FE4F38">
            <w:pPr>
              <w:jc w:val="center"/>
            </w:pPr>
            <w:r>
              <w:rPr>
                <w:sz w:val="20"/>
              </w:rPr>
              <w:t>Neutral</w:t>
            </w:r>
          </w:p>
        </w:tc>
        <w:tc>
          <w:tcPr>
            <w:tcW w:w="1253" w:type="dxa"/>
          </w:tcPr>
          <w:p w14:paraId="157DAFB3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 xml:space="preserve">Determinan el éxito del proyecto a </w:t>
            </w:r>
            <w:r w:rsidRPr="006A574E">
              <w:rPr>
                <w:sz w:val="20"/>
                <w:lang w:val="es-PE"/>
              </w:rPr>
              <w:t>través de su experiencia de usuario.</w:t>
            </w:r>
          </w:p>
        </w:tc>
      </w:tr>
      <w:tr w:rsidR="004E077E" w:rsidRPr="006A574E" w14:paraId="1729F75F" w14:textId="77777777" w:rsidTr="004E077E">
        <w:tc>
          <w:tcPr>
            <w:tcW w:w="1002" w:type="dxa"/>
          </w:tcPr>
          <w:p w14:paraId="118ED80C" w14:textId="77777777" w:rsidR="006265B9" w:rsidRDefault="00FE4F38">
            <w:pPr>
              <w:jc w:val="center"/>
            </w:pPr>
            <w:r>
              <w:rPr>
                <w:sz w:val="20"/>
              </w:rPr>
              <w:t>Google (API Google Maps)</w:t>
            </w:r>
          </w:p>
        </w:tc>
        <w:tc>
          <w:tcPr>
            <w:tcW w:w="1003" w:type="dxa"/>
          </w:tcPr>
          <w:p w14:paraId="3002FB35" w14:textId="77777777" w:rsidR="006265B9" w:rsidRDefault="00FE4F38">
            <w:pPr>
              <w:jc w:val="center"/>
            </w:pPr>
            <w:r>
              <w:rPr>
                <w:sz w:val="20"/>
              </w:rPr>
              <w:t>Proveedor de servicios</w:t>
            </w:r>
          </w:p>
        </w:tc>
        <w:tc>
          <w:tcPr>
            <w:tcW w:w="1102" w:type="dxa"/>
          </w:tcPr>
          <w:p w14:paraId="7D6BF897" w14:textId="77777777" w:rsidR="006265B9" w:rsidRDefault="00FE4F38">
            <w:pPr>
              <w:jc w:val="center"/>
            </w:pPr>
            <w:r>
              <w:rPr>
                <w:sz w:val="20"/>
              </w:rPr>
              <w:t>Google</w:t>
            </w:r>
          </w:p>
        </w:tc>
        <w:tc>
          <w:tcPr>
            <w:tcW w:w="1049" w:type="dxa"/>
          </w:tcPr>
          <w:p w14:paraId="322CBEFA" w14:textId="77777777" w:rsidR="006265B9" w:rsidRDefault="00FE4F38">
            <w:pPr>
              <w:jc w:val="center"/>
            </w:pPr>
            <w:r>
              <w:rPr>
                <w:sz w:val="20"/>
              </w:rPr>
              <w:t>Internacional</w:t>
            </w:r>
          </w:p>
        </w:tc>
        <w:tc>
          <w:tcPr>
            <w:tcW w:w="1253" w:type="dxa"/>
          </w:tcPr>
          <w:p w14:paraId="79A75C0D" w14:textId="77777777" w:rsidR="006265B9" w:rsidRDefault="00FE4F38">
            <w:pPr>
              <w:jc w:val="center"/>
            </w:pPr>
            <w:r>
              <w:rPr>
                <w:sz w:val="20"/>
              </w:rPr>
              <w:t>Geolocalización y mapas</w:t>
            </w:r>
          </w:p>
        </w:tc>
        <w:tc>
          <w:tcPr>
            <w:tcW w:w="1043" w:type="dxa"/>
          </w:tcPr>
          <w:p w14:paraId="248359C2" w14:textId="79E8772D" w:rsidR="006265B9" w:rsidRPr="00F267BB" w:rsidRDefault="00F267BB">
            <w:pPr>
              <w:jc w:val="center"/>
              <w:rPr>
                <w:lang w:val="es-PE"/>
              </w:rPr>
            </w:pPr>
            <w:r w:rsidRPr="00F267BB">
              <w:rPr>
                <w:sz w:val="20"/>
                <w:lang w:val="es-PE"/>
              </w:rPr>
              <w:t>P</w:t>
            </w:r>
            <w:r>
              <w:rPr>
                <w:sz w:val="20"/>
                <w:lang w:val="es-PE"/>
              </w:rPr>
              <w:t>á</w:t>
            </w:r>
            <w:r w:rsidRPr="00F267BB">
              <w:rPr>
                <w:sz w:val="20"/>
                <w:lang w:val="es-PE"/>
              </w:rPr>
              <w:t xml:space="preserve">gina </w:t>
            </w:r>
            <w:proofErr w:type="gramStart"/>
            <w:r w:rsidRPr="00F267BB">
              <w:rPr>
                <w:sz w:val="20"/>
                <w:lang w:val="es-PE"/>
              </w:rPr>
              <w:t>web :</w:t>
            </w:r>
            <w:proofErr w:type="gramEnd"/>
            <w:r w:rsidRPr="00F267BB">
              <w:rPr>
                <w:sz w:val="20"/>
                <w:lang w:val="es-PE"/>
              </w:rPr>
              <w:t xml:space="preserve"> </w:t>
            </w:r>
            <w:r w:rsidRPr="00F267BB">
              <w:rPr>
                <w:sz w:val="20"/>
                <w:lang w:val="es-PE"/>
              </w:rPr>
              <w:t>https://support.google.com/maps/</w:t>
            </w:r>
          </w:p>
        </w:tc>
        <w:tc>
          <w:tcPr>
            <w:tcW w:w="1230" w:type="dxa"/>
          </w:tcPr>
          <w:p w14:paraId="5E1724D7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Disponibilidad y estabilidad del servicio</w:t>
            </w:r>
          </w:p>
        </w:tc>
        <w:tc>
          <w:tcPr>
            <w:tcW w:w="1223" w:type="dxa"/>
          </w:tcPr>
          <w:p w14:paraId="38ED433E" w14:textId="77777777" w:rsidR="006265B9" w:rsidRDefault="00FE4F38">
            <w:pPr>
              <w:jc w:val="center"/>
            </w:pPr>
            <w:proofErr w:type="spellStart"/>
            <w:r>
              <w:rPr>
                <w:sz w:val="20"/>
              </w:rPr>
              <w:t>Integración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estable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funcional</w:t>
            </w:r>
            <w:proofErr w:type="spellEnd"/>
          </w:p>
        </w:tc>
        <w:tc>
          <w:tcPr>
            <w:tcW w:w="885" w:type="dxa"/>
          </w:tcPr>
          <w:p w14:paraId="01397406" w14:textId="77777777" w:rsidR="006265B9" w:rsidRDefault="00FE4F38">
            <w:pPr>
              <w:jc w:val="center"/>
            </w:pPr>
            <w:r>
              <w:rPr>
                <w:sz w:val="20"/>
              </w:rPr>
              <w:t>Alto</w:t>
            </w:r>
          </w:p>
        </w:tc>
        <w:tc>
          <w:tcPr>
            <w:tcW w:w="691" w:type="dxa"/>
          </w:tcPr>
          <w:p w14:paraId="1424BD22" w14:textId="77777777" w:rsidR="006265B9" w:rsidRDefault="00FE4F38">
            <w:pPr>
              <w:jc w:val="center"/>
            </w:pPr>
            <w:r>
              <w:rPr>
                <w:sz w:val="20"/>
              </w:rPr>
              <w:t>Alto</w:t>
            </w:r>
          </w:p>
        </w:tc>
        <w:tc>
          <w:tcPr>
            <w:tcW w:w="1230" w:type="dxa"/>
          </w:tcPr>
          <w:p w14:paraId="6078889C" w14:textId="77777777" w:rsidR="006265B9" w:rsidRDefault="00FE4F38">
            <w:pPr>
              <w:jc w:val="center"/>
            </w:pPr>
            <w:r>
              <w:rPr>
                <w:sz w:val="20"/>
              </w:rPr>
              <w:t>Implementación</w:t>
            </w:r>
          </w:p>
        </w:tc>
        <w:tc>
          <w:tcPr>
            <w:tcW w:w="744" w:type="dxa"/>
          </w:tcPr>
          <w:p w14:paraId="0B1DA40D" w14:textId="77777777" w:rsidR="006265B9" w:rsidRDefault="00FE4F38">
            <w:pPr>
              <w:jc w:val="center"/>
            </w:pPr>
            <w:r>
              <w:rPr>
                <w:sz w:val="20"/>
              </w:rPr>
              <w:t>Externo</w:t>
            </w:r>
          </w:p>
        </w:tc>
        <w:tc>
          <w:tcPr>
            <w:tcW w:w="908" w:type="dxa"/>
          </w:tcPr>
          <w:p w14:paraId="0B2B3A94" w14:textId="77777777" w:rsidR="006265B9" w:rsidRDefault="00FE4F38">
            <w:pPr>
              <w:jc w:val="center"/>
            </w:pPr>
            <w:r>
              <w:rPr>
                <w:sz w:val="20"/>
              </w:rPr>
              <w:t>Neutral</w:t>
            </w:r>
          </w:p>
        </w:tc>
        <w:tc>
          <w:tcPr>
            <w:tcW w:w="1253" w:type="dxa"/>
          </w:tcPr>
          <w:p w14:paraId="1472E78E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Suministra la funcionalidad de mapas y geolocalización, esenciales para el sistema.</w:t>
            </w:r>
          </w:p>
        </w:tc>
      </w:tr>
      <w:tr w:rsidR="004E077E" w:rsidRPr="006A574E" w14:paraId="2191F62E" w14:textId="77777777" w:rsidTr="004E077E">
        <w:tc>
          <w:tcPr>
            <w:tcW w:w="1002" w:type="dxa"/>
          </w:tcPr>
          <w:p w14:paraId="4003C79C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Universidad Nacional de San Agustín</w:t>
            </w:r>
          </w:p>
        </w:tc>
        <w:tc>
          <w:tcPr>
            <w:tcW w:w="1003" w:type="dxa"/>
          </w:tcPr>
          <w:p w14:paraId="6C0D8C2D" w14:textId="77777777" w:rsidR="006265B9" w:rsidRDefault="00FE4F38">
            <w:pPr>
              <w:jc w:val="center"/>
            </w:pPr>
            <w:proofErr w:type="spellStart"/>
            <w:r>
              <w:rPr>
                <w:sz w:val="20"/>
              </w:rPr>
              <w:t>Institución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educativa</w:t>
            </w:r>
            <w:proofErr w:type="spellEnd"/>
          </w:p>
        </w:tc>
        <w:tc>
          <w:tcPr>
            <w:tcW w:w="1102" w:type="dxa"/>
          </w:tcPr>
          <w:p w14:paraId="5EC798C0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Universidad Nacional de San Agustín</w:t>
            </w:r>
          </w:p>
        </w:tc>
        <w:tc>
          <w:tcPr>
            <w:tcW w:w="1049" w:type="dxa"/>
          </w:tcPr>
          <w:p w14:paraId="2A3BE813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5742F113" w14:textId="77777777" w:rsidR="006265B9" w:rsidRDefault="00FE4F38">
            <w:pPr>
              <w:jc w:val="center"/>
            </w:pPr>
            <w:r>
              <w:rPr>
                <w:sz w:val="20"/>
              </w:rPr>
              <w:t>Apoyo institucional y logístico</w:t>
            </w:r>
          </w:p>
        </w:tc>
        <w:tc>
          <w:tcPr>
            <w:tcW w:w="1043" w:type="dxa"/>
          </w:tcPr>
          <w:p w14:paraId="3E274D61" w14:textId="5B489FC8" w:rsidR="006265B9" w:rsidRPr="00F267BB" w:rsidRDefault="00F267BB">
            <w:pPr>
              <w:jc w:val="center"/>
              <w:rPr>
                <w:lang w:val="es-PE"/>
              </w:rPr>
            </w:pPr>
            <w:r w:rsidRPr="00F267BB">
              <w:rPr>
                <w:sz w:val="20"/>
                <w:lang w:val="es-PE"/>
              </w:rPr>
              <w:t>P</w:t>
            </w:r>
            <w:r>
              <w:rPr>
                <w:sz w:val="20"/>
                <w:lang w:val="es-PE"/>
              </w:rPr>
              <w:t>á</w:t>
            </w:r>
            <w:r w:rsidRPr="00F267BB">
              <w:rPr>
                <w:sz w:val="20"/>
                <w:lang w:val="es-PE"/>
              </w:rPr>
              <w:t xml:space="preserve">gina </w:t>
            </w:r>
            <w:proofErr w:type="gramStart"/>
            <w:r w:rsidRPr="00F267BB">
              <w:rPr>
                <w:sz w:val="20"/>
                <w:lang w:val="es-PE"/>
              </w:rPr>
              <w:t>web :</w:t>
            </w:r>
            <w:proofErr w:type="gramEnd"/>
            <w:r w:rsidRPr="00F267BB">
              <w:rPr>
                <w:sz w:val="20"/>
                <w:lang w:val="es-PE"/>
              </w:rPr>
              <w:t xml:space="preserve"> </w:t>
            </w:r>
            <w:r w:rsidRPr="00F267BB">
              <w:rPr>
                <w:sz w:val="20"/>
                <w:lang w:val="es-PE"/>
              </w:rPr>
              <w:t>https://www.unsa.edu.pe/</w:t>
            </w:r>
          </w:p>
        </w:tc>
        <w:tc>
          <w:tcPr>
            <w:tcW w:w="1230" w:type="dxa"/>
          </w:tcPr>
          <w:p w14:paraId="04D05629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 xml:space="preserve">Proveer recursos, </w:t>
            </w:r>
            <w:r w:rsidRPr="006A574E">
              <w:rPr>
                <w:sz w:val="20"/>
                <w:lang w:val="es-PE"/>
              </w:rPr>
              <w:t>infraestructura y soporte</w:t>
            </w:r>
          </w:p>
        </w:tc>
        <w:tc>
          <w:tcPr>
            <w:tcW w:w="1223" w:type="dxa"/>
          </w:tcPr>
          <w:p w14:paraId="47862727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Éxito del proyecto para cumplir objetivos académicos</w:t>
            </w:r>
          </w:p>
        </w:tc>
        <w:tc>
          <w:tcPr>
            <w:tcW w:w="885" w:type="dxa"/>
          </w:tcPr>
          <w:p w14:paraId="0098EF38" w14:textId="77777777" w:rsidR="006265B9" w:rsidRDefault="00FE4F38">
            <w:pPr>
              <w:jc w:val="center"/>
            </w:pPr>
            <w:r>
              <w:rPr>
                <w:sz w:val="20"/>
              </w:rPr>
              <w:t>Muy Alto</w:t>
            </w:r>
          </w:p>
        </w:tc>
        <w:tc>
          <w:tcPr>
            <w:tcW w:w="691" w:type="dxa"/>
          </w:tcPr>
          <w:p w14:paraId="061DE7FA" w14:textId="77777777" w:rsidR="006265B9" w:rsidRDefault="00FE4F38">
            <w:pPr>
              <w:jc w:val="center"/>
            </w:pPr>
            <w:r>
              <w:rPr>
                <w:sz w:val="20"/>
              </w:rPr>
              <w:t>Muy Alto</w:t>
            </w:r>
          </w:p>
        </w:tc>
        <w:tc>
          <w:tcPr>
            <w:tcW w:w="1230" w:type="dxa"/>
          </w:tcPr>
          <w:p w14:paraId="445910E0" w14:textId="77777777" w:rsidR="006265B9" w:rsidRDefault="00FE4F38">
            <w:pPr>
              <w:jc w:val="center"/>
            </w:pPr>
            <w:r>
              <w:rPr>
                <w:sz w:val="20"/>
              </w:rPr>
              <w:t>Todo el proyecto</w:t>
            </w:r>
          </w:p>
        </w:tc>
        <w:tc>
          <w:tcPr>
            <w:tcW w:w="744" w:type="dxa"/>
          </w:tcPr>
          <w:p w14:paraId="27E94969" w14:textId="77777777" w:rsidR="006265B9" w:rsidRDefault="00FE4F38">
            <w:pPr>
              <w:jc w:val="center"/>
            </w:pPr>
            <w:r>
              <w:rPr>
                <w:sz w:val="20"/>
              </w:rPr>
              <w:t>Interno</w:t>
            </w:r>
          </w:p>
        </w:tc>
        <w:tc>
          <w:tcPr>
            <w:tcW w:w="908" w:type="dxa"/>
          </w:tcPr>
          <w:p w14:paraId="3BB2082D" w14:textId="77777777" w:rsidR="006265B9" w:rsidRDefault="00FE4F38">
            <w:pPr>
              <w:jc w:val="center"/>
            </w:pPr>
            <w:r>
              <w:rPr>
                <w:sz w:val="20"/>
              </w:rPr>
              <w:t>Partidario</w:t>
            </w:r>
          </w:p>
        </w:tc>
        <w:tc>
          <w:tcPr>
            <w:tcW w:w="1253" w:type="dxa"/>
          </w:tcPr>
          <w:p w14:paraId="37F087AE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Proporciona infraestructura, apoyo administrativo y respaldo académico.</w:t>
            </w:r>
          </w:p>
        </w:tc>
      </w:tr>
      <w:tr w:rsidR="004E077E" w:rsidRPr="006A574E" w14:paraId="612FBF56" w14:textId="77777777" w:rsidTr="004E077E">
        <w:tc>
          <w:tcPr>
            <w:tcW w:w="1002" w:type="dxa"/>
          </w:tcPr>
          <w:p w14:paraId="2F839825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Comunid</w:t>
            </w:r>
            <w:r w:rsidRPr="006A574E">
              <w:rPr>
                <w:sz w:val="20"/>
                <w:lang w:val="es-PE"/>
              </w:rPr>
              <w:t>ad académica de la UNSA</w:t>
            </w:r>
          </w:p>
        </w:tc>
        <w:tc>
          <w:tcPr>
            <w:tcW w:w="1003" w:type="dxa"/>
          </w:tcPr>
          <w:p w14:paraId="6670820B" w14:textId="77777777" w:rsidR="006265B9" w:rsidRDefault="00FE4F38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102" w:type="dxa"/>
          </w:tcPr>
          <w:p w14:paraId="0539C3D8" w14:textId="77777777" w:rsidR="006265B9" w:rsidRDefault="00FE4F38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049" w:type="dxa"/>
          </w:tcPr>
          <w:p w14:paraId="141AD731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64BE1C3C" w14:textId="77777777" w:rsidR="006265B9" w:rsidRDefault="00FE4F38">
            <w:pPr>
              <w:jc w:val="center"/>
            </w:pPr>
            <w:r>
              <w:rPr>
                <w:sz w:val="20"/>
              </w:rPr>
              <w:t>Stakeholder indirecto.</w:t>
            </w:r>
          </w:p>
        </w:tc>
        <w:tc>
          <w:tcPr>
            <w:tcW w:w="1043" w:type="dxa"/>
          </w:tcPr>
          <w:p w14:paraId="6C4E14CB" w14:textId="77777777" w:rsidR="006265B9" w:rsidRDefault="00FE4F38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30" w:type="dxa"/>
          </w:tcPr>
          <w:p w14:paraId="0A809846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Representada por estudiantes, docentes y personal administrativo</w:t>
            </w:r>
          </w:p>
        </w:tc>
        <w:tc>
          <w:tcPr>
            <w:tcW w:w="1223" w:type="dxa"/>
          </w:tcPr>
          <w:p w14:paraId="025E77E5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Evaluar impacto y aplicabilidad dentro del contexto educativo</w:t>
            </w:r>
          </w:p>
        </w:tc>
        <w:tc>
          <w:tcPr>
            <w:tcW w:w="885" w:type="dxa"/>
          </w:tcPr>
          <w:p w14:paraId="7D2A4416" w14:textId="77777777" w:rsidR="006265B9" w:rsidRDefault="00FE4F38">
            <w:pPr>
              <w:jc w:val="center"/>
            </w:pPr>
            <w:r>
              <w:rPr>
                <w:sz w:val="20"/>
              </w:rPr>
              <w:t>Medio</w:t>
            </w:r>
          </w:p>
        </w:tc>
        <w:tc>
          <w:tcPr>
            <w:tcW w:w="691" w:type="dxa"/>
          </w:tcPr>
          <w:p w14:paraId="5982ED2A" w14:textId="77777777" w:rsidR="006265B9" w:rsidRDefault="00FE4F38">
            <w:pPr>
              <w:jc w:val="center"/>
            </w:pPr>
            <w:r>
              <w:rPr>
                <w:sz w:val="20"/>
              </w:rPr>
              <w:t>Medio</w:t>
            </w:r>
          </w:p>
        </w:tc>
        <w:tc>
          <w:tcPr>
            <w:tcW w:w="1230" w:type="dxa"/>
          </w:tcPr>
          <w:p w14:paraId="0ED147B1" w14:textId="77777777" w:rsidR="006265B9" w:rsidRDefault="00FE4F38">
            <w:pPr>
              <w:jc w:val="center"/>
            </w:pPr>
            <w:r>
              <w:rPr>
                <w:sz w:val="20"/>
              </w:rPr>
              <w:t>Evaluación final</w:t>
            </w:r>
          </w:p>
        </w:tc>
        <w:tc>
          <w:tcPr>
            <w:tcW w:w="744" w:type="dxa"/>
          </w:tcPr>
          <w:p w14:paraId="0DB80634" w14:textId="77777777" w:rsidR="006265B9" w:rsidRDefault="00FE4F38">
            <w:pPr>
              <w:jc w:val="center"/>
            </w:pPr>
            <w:r>
              <w:rPr>
                <w:sz w:val="20"/>
              </w:rPr>
              <w:t>Interno</w:t>
            </w:r>
          </w:p>
        </w:tc>
        <w:tc>
          <w:tcPr>
            <w:tcW w:w="908" w:type="dxa"/>
          </w:tcPr>
          <w:p w14:paraId="67D2B581" w14:textId="77777777" w:rsidR="006265B9" w:rsidRDefault="00FE4F38">
            <w:pPr>
              <w:jc w:val="center"/>
            </w:pPr>
            <w:r>
              <w:rPr>
                <w:sz w:val="20"/>
              </w:rPr>
              <w:t>Neutral</w:t>
            </w:r>
          </w:p>
        </w:tc>
        <w:tc>
          <w:tcPr>
            <w:tcW w:w="1253" w:type="dxa"/>
          </w:tcPr>
          <w:p w14:paraId="198A140C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Representa a estudiantes, docentes y personal administrativo como evaluadores indirectos del impacto del proyecto.</w:t>
            </w:r>
          </w:p>
        </w:tc>
      </w:tr>
      <w:tr w:rsidR="004E077E" w:rsidRPr="006A574E" w14:paraId="4F873EE5" w14:textId="77777777" w:rsidTr="004E077E">
        <w:tc>
          <w:tcPr>
            <w:tcW w:w="1002" w:type="dxa"/>
          </w:tcPr>
          <w:p w14:paraId="7FCC422C" w14:textId="77777777" w:rsidR="006265B9" w:rsidRDefault="00FE4F38">
            <w:pPr>
              <w:jc w:val="center"/>
            </w:pPr>
            <w:proofErr w:type="spellStart"/>
            <w:r>
              <w:rPr>
                <w:sz w:val="20"/>
              </w:rPr>
              <w:t>Autoridades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municipales</w:t>
            </w:r>
            <w:proofErr w:type="spellEnd"/>
            <w:r>
              <w:rPr>
                <w:sz w:val="20"/>
              </w:rPr>
              <w:t xml:space="preserve"> de Arequipa</w:t>
            </w:r>
          </w:p>
        </w:tc>
        <w:tc>
          <w:tcPr>
            <w:tcW w:w="1003" w:type="dxa"/>
          </w:tcPr>
          <w:p w14:paraId="5A137C75" w14:textId="77777777" w:rsidR="006265B9" w:rsidRDefault="00FE4F38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102" w:type="dxa"/>
          </w:tcPr>
          <w:p w14:paraId="389A72B1" w14:textId="77777777" w:rsidR="006265B9" w:rsidRDefault="00FE4F38">
            <w:pPr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049" w:type="dxa"/>
          </w:tcPr>
          <w:p w14:paraId="182EB024" w14:textId="77777777" w:rsidR="006265B9" w:rsidRDefault="00FE4F38">
            <w:pPr>
              <w:jc w:val="center"/>
            </w:pPr>
            <w:r>
              <w:rPr>
                <w:sz w:val="20"/>
              </w:rPr>
              <w:t>Arequipa, Perú</w:t>
            </w:r>
          </w:p>
        </w:tc>
        <w:tc>
          <w:tcPr>
            <w:tcW w:w="1253" w:type="dxa"/>
          </w:tcPr>
          <w:p w14:paraId="522825A0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Potenciales socios para la implementación.</w:t>
            </w:r>
          </w:p>
        </w:tc>
        <w:tc>
          <w:tcPr>
            <w:tcW w:w="1043" w:type="dxa"/>
          </w:tcPr>
          <w:p w14:paraId="69384F14" w14:textId="0FCF3E73" w:rsidR="006265B9" w:rsidRPr="00F267BB" w:rsidRDefault="00F267BB">
            <w:pPr>
              <w:jc w:val="center"/>
              <w:rPr>
                <w:lang w:val="es-PE"/>
              </w:rPr>
            </w:pPr>
            <w:r w:rsidRPr="00F267BB">
              <w:rPr>
                <w:sz w:val="20"/>
                <w:lang w:val="es-PE"/>
              </w:rPr>
              <w:t>P</w:t>
            </w:r>
            <w:r>
              <w:rPr>
                <w:sz w:val="20"/>
                <w:lang w:val="es-PE"/>
              </w:rPr>
              <w:t>á</w:t>
            </w:r>
            <w:r w:rsidRPr="00F267BB">
              <w:rPr>
                <w:sz w:val="20"/>
                <w:lang w:val="es-PE"/>
              </w:rPr>
              <w:t xml:space="preserve">gina </w:t>
            </w:r>
            <w:proofErr w:type="gramStart"/>
            <w:r w:rsidRPr="00F267BB">
              <w:rPr>
                <w:sz w:val="20"/>
                <w:lang w:val="es-PE"/>
              </w:rPr>
              <w:t>web :</w:t>
            </w:r>
            <w:proofErr w:type="gramEnd"/>
            <w:r w:rsidRPr="00F267BB">
              <w:rPr>
                <w:sz w:val="20"/>
                <w:lang w:val="es-PE"/>
              </w:rPr>
              <w:t xml:space="preserve"> </w:t>
            </w:r>
            <w:r w:rsidRPr="00F267BB">
              <w:rPr>
                <w:sz w:val="20"/>
                <w:lang w:val="es-PE"/>
              </w:rPr>
              <w:t>https://www.muniarequipa.gob.pe/</w:t>
            </w:r>
          </w:p>
        </w:tc>
        <w:tc>
          <w:tcPr>
            <w:tcW w:w="1230" w:type="dxa"/>
          </w:tcPr>
          <w:p w14:paraId="303E97F2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Fomentar el turismo y la cultura</w:t>
            </w:r>
          </w:p>
        </w:tc>
        <w:tc>
          <w:tcPr>
            <w:tcW w:w="1223" w:type="dxa"/>
          </w:tcPr>
          <w:p w14:paraId="6C57E50B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A</w:t>
            </w:r>
            <w:r w:rsidRPr="006A574E">
              <w:rPr>
                <w:sz w:val="20"/>
                <w:lang w:val="es-PE"/>
              </w:rPr>
              <w:t>poyar la difusión e implementación a nivel local</w:t>
            </w:r>
          </w:p>
        </w:tc>
        <w:tc>
          <w:tcPr>
            <w:tcW w:w="885" w:type="dxa"/>
          </w:tcPr>
          <w:p w14:paraId="02FAD7CD" w14:textId="77777777" w:rsidR="006265B9" w:rsidRDefault="00FE4F38">
            <w:pPr>
              <w:jc w:val="center"/>
            </w:pPr>
            <w:r>
              <w:rPr>
                <w:sz w:val="20"/>
              </w:rPr>
              <w:t>Bajo</w:t>
            </w:r>
          </w:p>
        </w:tc>
        <w:tc>
          <w:tcPr>
            <w:tcW w:w="691" w:type="dxa"/>
          </w:tcPr>
          <w:p w14:paraId="6C35903D" w14:textId="77777777" w:rsidR="006265B9" w:rsidRDefault="00FE4F38">
            <w:pPr>
              <w:jc w:val="center"/>
            </w:pPr>
            <w:r>
              <w:rPr>
                <w:sz w:val="20"/>
              </w:rPr>
              <w:t>Medio</w:t>
            </w:r>
          </w:p>
        </w:tc>
        <w:tc>
          <w:tcPr>
            <w:tcW w:w="1230" w:type="dxa"/>
          </w:tcPr>
          <w:p w14:paraId="5DEB59EA" w14:textId="77777777" w:rsidR="006265B9" w:rsidRDefault="00FE4F38">
            <w:pPr>
              <w:jc w:val="center"/>
            </w:pPr>
            <w:r>
              <w:rPr>
                <w:sz w:val="20"/>
              </w:rPr>
              <w:t>Post-implementación</w:t>
            </w:r>
          </w:p>
        </w:tc>
        <w:tc>
          <w:tcPr>
            <w:tcW w:w="744" w:type="dxa"/>
          </w:tcPr>
          <w:p w14:paraId="28E54A30" w14:textId="77777777" w:rsidR="006265B9" w:rsidRDefault="00FE4F38">
            <w:pPr>
              <w:jc w:val="center"/>
            </w:pPr>
            <w:r>
              <w:rPr>
                <w:sz w:val="20"/>
              </w:rPr>
              <w:t>Externo</w:t>
            </w:r>
          </w:p>
        </w:tc>
        <w:tc>
          <w:tcPr>
            <w:tcW w:w="908" w:type="dxa"/>
          </w:tcPr>
          <w:p w14:paraId="7F5BE7A7" w14:textId="77777777" w:rsidR="006265B9" w:rsidRDefault="00FE4F38">
            <w:pPr>
              <w:jc w:val="center"/>
            </w:pPr>
            <w:r>
              <w:rPr>
                <w:sz w:val="20"/>
              </w:rPr>
              <w:t>Neutral</w:t>
            </w:r>
          </w:p>
        </w:tc>
        <w:tc>
          <w:tcPr>
            <w:tcW w:w="1253" w:type="dxa"/>
          </w:tcPr>
          <w:p w14:paraId="03D2F82B" w14:textId="77777777" w:rsidR="006265B9" w:rsidRPr="006A574E" w:rsidRDefault="00FE4F38">
            <w:pPr>
              <w:jc w:val="center"/>
              <w:rPr>
                <w:lang w:val="es-PE"/>
              </w:rPr>
            </w:pPr>
            <w:r w:rsidRPr="006A574E">
              <w:rPr>
                <w:sz w:val="20"/>
                <w:lang w:val="es-PE"/>
              </w:rPr>
              <w:t>Pueden aprovechar el sistema para fomentar el turismo y la cultura en Arequipa.</w:t>
            </w:r>
          </w:p>
        </w:tc>
      </w:tr>
    </w:tbl>
    <w:p w14:paraId="1284B6A7" w14:textId="77777777" w:rsidR="00FE4F38" w:rsidRPr="006A574E" w:rsidRDefault="00FE4F38">
      <w:pPr>
        <w:rPr>
          <w:lang w:val="es-PE"/>
        </w:rPr>
      </w:pPr>
    </w:p>
    <w:sectPr w:rsidR="00FE4F38" w:rsidRPr="006A574E" w:rsidSect="006A574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904"/>
    <w:rsid w:val="0029639D"/>
    <w:rsid w:val="00326F90"/>
    <w:rsid w:val="004E077E"/>
    <w:rsid w:val="006265B9"/>
    <w:rsid w:val="006A574E"/>
    <w:rsid w:val="00AA1D8D"/>
    <w:rsid w:val="00B47730"/>
    <w:rsid w:val="00CB0664"/>
    <w:rsid w:val="00F267BB"/>
    <w:rsid w:val="00FC693F"/>
    <w:rsid w:val="00FE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F79F4"/>
  <w14:defaultImageDpi w14:val="300"/>
  <w15:docId w15:val="{B9AB6969-C61B-4BDC-9F13-7E2106D1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Stakeholders del Proyecto</vt:lpstr>
      <vt:lpstr/>
    </vt:vector>
  </TitlesOfParts>
  <Manager/>
  <Company/>
  <LinksUpToDate>false</LinksUpToDate>
  <CharactersWithSpaces>4704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Alonso Huamani Luque</cp:lastModifiedBy>
  <cp:revision>4</cp:revision>
  <dcterms:created xsi:type="dcterms:W3CDTF">2013-12-23T23:15:00Z</dcterms:created>
  <dcterms:modified xsi:type="dcterms:W3CDTF">2024-12-01T13:27:00Z</dcterms:modified>
  <cp:category/>
</cp:coreProperties>
</file>