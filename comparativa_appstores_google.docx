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E13F" w14:textId="77777777" w:rsidR="00BC538C" w:rsidRDefault="007C3811">
      <w:pPr>
        <w:pStyle w:val="Ttulo"/>
      </w:pPr>
      <w:r>
        <w:t>Comparativa entre Amazon Appstore, Samsung Galaxy Store y Google Play Store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538C" w14:paraId="443094B2" w14:textId="77777777" w:rsidTr="00535DD7">
        <w:tc>
          <w:tcPr>
            <w:tcW w:w="2160" w:type="dxa"/>
          </w:tcPr>
          <w:p w14:paraId="484113F0" w14:textId="77777777" w:rsidR="00BC538C" w:rsidRDefault="007C3811">
            <w:r>
              <w:t>Característica</w:t>
            </w:r>
          </w:p>
        </w:tc>
        <w:tc>
          <w:tcPr>
            <w:tcW w:w="2160" w:type="dxa"/>
          </w:tcPr>
          <w:p w14:paraId="03A6C72B" w14:textId="77777777" w:rsidR="00BC538C" w:rsidRDefault="007C3811">
            <w:r>
              <w:t>Amazon Appstore</w:t>
            </w:r>
          </w:p>
        </w:tc>
        <w:tc>
          <w:tcPr>
            <w:tcW w:w="2160" w:type="dxa"/>
          </w:tcPr>
          <w:p w14:paraId="30335C18" w14:textId="77777777" w:rsidR="00BC538C" w:rsidRDefault="007C3811">
            <w:r>
              <w:t>Samsung Galaxy Store</w:t>
            </w:r>
          </w:p>
        </w:tc>
        <w:tc>
          <w:tcPr>
            <w:tcW w:w="2160" w:type="dxa"/>
          </w:tcPr>
          <w:p w14:paraId="3D60C349" w14:textId="77777777" w:rsidR="00BC538C" w:rsidRDefault="007C3811">
            <w:r>
              <w:t>Google Play Store</w:t>
            </w:r>
          </w:p>
        </w:tc>
      </w:tr>
      <w:tr w:rsidR="00BC538C" w:rsidRPr="00535DD7" w14:paraId="71E6BBFC" w14:textId="77777777" w:rsidTr="00535DD7">
        <w:tc>
          <w:tcPr>
            <w:tcW w:w="2160" w:type="dxa"/>
          </w:tcPr>
          <w:p w14:paraId="16C54DF4" w14:textId="77777777" w:rsidR="00BC538C" w:rsidRDefault="007C3811">
            <w:r>
              <w:t>Alcance Global</w:t>
            </w:r>
          </w:p>
        </w:tc>
        <w:tc>
          <w:tcPr>
            <w:tcW w:w="2160" w:type="dxa"/>
          </w:tcPr>
          <w:p w14:paraId="2A4C4296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Presencia limitada, principalmente en EE.UU. y Europa</w:t>
            </w:r>
          </w:p>
        </w:tc>
        <w:tc>
          <w:tcPr>
            <w:tcW w:w="2160" w:type="dxa"/>
          </w:tcPr>
          <w:p w14:paraId="4AA35021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 xml:space="preserve">Presencia global, </w:t>
            </w:r>
            <w:r w:rsidRPr="00535DD7">
              <w:rPr>
                <w:lang w:val="es-PE"/>
              </w:rPr>
              <w:t>especialmente en dispositivos Samsung</w:t>
            </w:r>
          </w:p>
        </w:tc>
        <w:tc>
          <w:tcPr>
            <w:tcW w:w="2160" w:type="dxa"/>
          </w:tcPr>
          <w:p w14:paraId="7645E172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Global, con presencia en más de 190 países</w:t>
            </w:r>
          </w:p>
        </w:tc>
      </w:tr>
      <w:tr w:rsidR="00BC538C" w14:paraId="3967332E" w14:textId="77777777" w:rsidTr="00535DD7">
        <w:tc>
          <w:tcPr>
            <w:tcW w:w="2160" w:type="dxa"/>
          </w:tcPr>
          <w:p w14:paraId="3BC6B034" w14:textId="77777777" w:rsidR="00BC538C" w:rsidRDefault="007C3811">
            <w:r>
              <w:t>Número de Aplicaciones</w:t>
            </w:r>
          </w:p>
        </w:tc>
        <w:tc>
          <w:tcPr>
            <w:tcW w:w="2160" w:type="dxa"/>
          </w:tcPr>
          <w:p w14:paraId="506285E5" w14:textId="77777777" w:rsidR="00BC538C" w:rsidRDefault="007C3811">
            <w:r>
              <w:t>Aproximadamente 500,000</w:t>
            </w:r>
          </w:p>
        </w:tc>
        <w:tc>
          <w:tcPr>
            <w:tcW w:w="2160" w:type="dxa"/>
          </w:tcPr>
          <w:p w14:paraId="6EB77536" w14:textId="77777777" w:rsidR="00BC538C" w:rsidRDefault="007C3811">
            <w:r>
              <w:t>Más de 300,000</w:t>
            </w:r>
          </w:p>
        </w:tc>
        <w:tc>
          <w:tcPr>
            <w:tcW w:w="2160" w:type="dxa"/>
          </w:tcPr>
          <w:p w14:paraId="0F187C5A" w14:textId="77777777" w:rsidR="00BC538C" w:rsidRDefault="007C3811">
            <w:r>
              <w:t>Más de 3 millones</w:t>
            </w:r>
          </w:p>
        </w:tc>
      </w:tr>
      <w:tr w:rsidR="00BC538C" w:rsidRPr="00535DD7" w14:paraId="74179CF7" w14:textId="77777777" w:rsidTr="00535DD7">
        <w:tc>
          <w:tcPr>
            <w:tcW w:w="2160" w:type="dxa"/>
          </w:tcPr>
          <w:p w14:paraId="4723452D" w14:textId="77777777" w:rsidR="00BC538C" w:rsidRDefault="007C3811">
            <w:r>
              <w:t>Política de Publicación</w:t>
            </w:r>
          </w:p>
        </w:tc>
        <w:tc>
          <w:tcPr>
            <w:tcW w:w="2160" w:type="dxa"/>
          </w:tcPr>
          <w:p w14:paraId="2F21A48B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Revisión manual, pero menos estricta que Google</w:t>
            </w:r>
          </w:p>
        </w:tc>
        <w:tc>
          <w:tcPr>
            <w:tcW w:w="2160" w:type="dxa"/>
          </w:tcPr>
          <w:p w14:paraId="38B23021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Revisión manual, simi</w:t>
            </w:r>
            <w:r w:rsidRPr="00535DD7">
              <w:rPr>
                <w:lang w:val="es-PE"/>
              </w:rPr>
              <w:t>lar a otras tiendas grandes</w:t>
            </w:r>
          </w:p>
        </w:tc>
        <w:tc>
          <w:tcPr>
            <w:tcW w:w="2160" w:type="dxa"/>
          </w:tcPr>
          <w:p w14:paraId="26ED2E58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Estricta, con revisión manual y automática</w:t>
            </w:r>
          </w:p>
        </w:tc>
      </w:tr>
      <w:tr w:rsidR="00BC538C" w14:paraId="3773546D" w14:textId="77777777" w:rsidTr="00535DD7">
        <w:tc>
          <w:tcPr>
            <w:tcW w:w="2160" w:type="dxa"/>
          </w:tcPr>
          <w:p w14:paraId="48ED9602" w14:textId="77777777" w:rsidR="00BC538C" w:rsidRDefault="007C3811">
            <w:r>
              <w:t>Soporte para Dispositivos</w:t>
            </w:r>
          </w:p>
        </w:tc>
        <w:tc>
          <w:tcPr>
            <w:tcW w:w="2160" w:type="dxa"/>
          </w:tcPr>
          <w:p w14:paraId="5DA0A251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Android, Fire OS (dispositivos Amazon)</w:t>
            </w:r>
          </w:p>
        </w:tc>
        <w:tc>
          <w:tcPr>
            <w:tcW w:w="2160" w:type="dxa"/>
          </w:tcPr>
          <w:p w14:paraId="767FE439" w14:textId="77777777" w:rsidR="00BC538C" w:rsidRDefault="007C3811">
            <w:r>
              <w:t>Android, dispositivos Samsung (smartphones, tablets, wearables)</w:t>
            </w:r>
          </w:p>
        </w:tc>
        <w:tc>
          <w:tcPr>
            <w:tcW w:w="2160" w:type="dxa"/>
          </w:tcPr>
          <w:p w14:paraId="23636701" w14:textId="77777777" w:rsidR="00BC538C" w:rsidRDefault="007C3811">
            <w:r>
              <w:t>Android, Wear OS, Android TV, Chrome OS</w:t>
            </w:r>
          </w:p>
        </w:tc>
      </w:tr>
      <w:tr w:rsidR="00BC538C" w:rsidRPr="00535DD7" w14:paraId="0DD8F0AA" w14:textId="77777777" w:rsidTr="00535DD7">
        <w:tc>
          <w:tcPr>
            <w:tcW w:w="2160" w:type="dxa"/>
          </w:tcPr>
          <w:p w14:paraId="5E7AA2E0" w14:textId="77777777" w:rsidR="00BC538C" w:rsidRDefault="007C3811">
            <w:r>
              <w:t xml:space="preserve">Modelo de </w:t>
            </w:r>
            <w:r>
              <w:t>Monetización</w:t>
            </w:r>
          </w:p>
        </w:tc>
        <w:tc>
          <w:tcPr>
            <w:tcW w:w="2160" w:type="dxa"/>
          </w:tcPr>
          <w:p w14:paraId="21C75DF1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Pago por descarga, compras dentro de la app, suscripciones</w:t>
            </w:r>
          </w:p>
        </w:tc>
        <w:tc>
          <w:tcPr>
            <w:tcW w:w="2160" w:type="dxa"/>
          </w:tcPr>
          <w:p w14:paraId="786BB5F9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Pago por descarga, compras dentro de la app, suscripciones</w:t>
            </w:r>
          </w:p>
        </w:tc>
        <w:tc>
          <w:tcPr>
            <w:tcW w:w="2160" w:type="dxa"/>
          </w:tcPr>
          <w:p w14:paraId="5730FFFA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Pago por descarga, compras dentro de la app, suscripciones</w:t>
            </w:r>
          </w:p>
        </w:tc>
      </w:tr>
      <w:tr w:rsidR="00BC538C" w:rsidRPr="00535DD7" w14:paraId="38093034" w14:textId="77777777" w:rsidTr="00535DD7">
        <w:tc>
          <w:tcPr>
            <w:tcW w:w="2160" w:type="dxa"/>
          </w:tcPr>
          <w:p w14:paraId="5695713D" w14:textId="77777777" w:rsidR="00BC538C" w:rsidRDefault="007C3811">
            <w:r>
              <w:t>Comisiones de la Tienda</w:t>
            </w:r>
          </w:p>
        </w:tc>
        <w:tc>
          <w:tcPr>
            <w:tcW w:w="2160" w:type="dxa"/>
          </w:tcPr>
          <w:p w14:paraId="3E2615F0" w14:textId="77777777" w:rsidR="00BC538C" w:rsidRDefault="007C3811">
            <w:r>
              <w:t>20% (típicamente más baja)</w:t>
            </w:r>
          </w:p>
        </w:tc>
        <w:tc>
          <w:tcPr>
            <w:tcW w:w="2160" w:type="dxa"/>
          </w:tcPr>
          <w:p w14:paraId="56247DCA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 xml:space="preserve">30% (comisión </w:t>
            </w:r>
            <w:r w:rsidRPr="00535DD7">
              <w:rPr>
                <w:lang w:val="es-PE"/>
              </w:rPr>
              <w:t>estándar en la mayoría de aplicaciones)</w:t>
            </w:r>
          </w:p>
        </w:tc>
        <w:tc>
          <w:tcPr>
            <w:tcW w:w="2160" w:type="dxa"/>
          </w:tcPr>
          <w:p w14:paraId="50FA93E9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15% - 30% (dependiendo del tipo de app y las ganancias)</w:t>
            </w:r>
          </w:p>
        </w:tc>
      </w:tr>
      <w:tr w:rsidR="00BC538C" w:rsidRPr="00535DD7" w14:paraId="553ABDE8" w14:textId="77777777" w:rsidTr="00535DD7">
        <w:tc>
          <w:tcPr>
            <w:tcW w:w="2160" w:type="dxa"/>
          </w:tcPr>
          <w:p w14:paraId="538B1D92" w14:textId="77777777" w:rsidR="00BC538C" w:rsidRDefault="007C3811">
            <w:r>
              <w:t>Interfaz de Usuario</w:t>
            </w:r>
          </w:p>
        </w:tc>
        <w:tc>
          <w:tcPr>
            <w:tcW w:w="2160" w:type="dxa"/>
          </w:tcPr>
          <w:p w14:paraId="1AFA4C59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Interfaz más simple, optimizada para dispositivos Amazon</w:t>
            </w:r>
          </w:p>
        </w:tc>
        <w:tc>
          <w:tcPr>
            <w:tcW w:w="2160" w:type="dxa"/>
          </w:tcPr>
          <w:p w14:paraId="0F4FB1CD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Interfaz fluida, integrada con los servicios Samsung</w:t>
            </w:r>
          </w:p>
        </w:tc>
        <w:tc>
          <w:tcPr>
            <w:tcW w:w="2160" w:type="dxa"/>
          </w:tcPr>
          <w:p w14:paraId="7F64B32D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Interfaz bien establecida y o</w:t>
            </w:r>
            <w:r w:rsidRPr="00535DD7">
              <w:rPr>
                <w:lang w:val="es-PE"/>
              </w:rPr>
              <w:t>ptimizada</w:t>
            </w:r>
          </w:p>
        </w:tc>
      </w:tr>
      <w:tr w:rsidR="00BC538C" w:rsidRPr="00535DD7" w14:paraId="2E90939A" w14:textId="77777777" w:rsidTr="00535DD7">
        <w:tc>
          <w:tcPr>
            <w:tcW w:w="2160" w:type="dxa"/>
          </w:tcPr>
          <w:p w14:paraId="49945129" w14:textId="77777777" w:rsidR="00BC538C" w:rsidRDefault="007C3811">
            <w:r>
              <w:t>Requerimientos para Desarrolladores</w:t>
            </w:r>
          </w:p>
        </w:tc>
        <w:tc>
          <w:tcPr>
            <w:tcW w:w="2160" w:type="dxa"/>
          </w:tcPr>
          <w:p w14:paraId="59FA709A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Requiere cuenta de desarrollador gratuita o con tarifa de entrada</w:t>
            </w:r>
          </w:p>
        </w:tc>
        <w:tc>
          <w:tcPr>
            <w:tcW w:w="2160" w:type="dxa"/>
          </w:tcPr>
          <w:p w14:paraId="77BEB48F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Requiere registro como desarrollador y aceptación de políticas de Samsung</w:t>
            </w:r>
          </w:p>
        </w:tc>
        <w:tc>
          <w:tcPr>
            <w:tcW w:w="2160" w:type="dxa"/>
          </w:tcPr>
          <w:p w14:paraId="6A21D260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Requiere cuenta de desarrollador con tarifa anual (25 USD)</w:t>
            </w:r>
          </w:p>
        </w:tc>
      </w:tr>
      <w:tr w:rsidR="00BC538C" w:rsidRPr="00535DD7" w14:paraId="36746E39" w14:textId="77777777" w:rsidTr="00535DD7">
        <w:tc>
          <w:tcPr>
            <w:tcW w:w="2160" w:type="dxa"/>
          </w:tcPr>
          <w:p w14:paraId="7B7B55E8" w14:textId="77777777" w:rsidR="00BC538C" w:rsidRDefault="007C3811">
            <w:r>
              <w:t>Actualiza</w:t>
            </w:r>
            <w:r>
              <w:t>ciones de Aplicaciones</w:t>
            </w:r>
          </w:p>
        </w:tc>
        <w:tc>
          <w:tcPr>
            <w:tcW w:w="2160" w:type="dxa"/>
          </w:tcPr>
          <w:p w14:paraId="459B92C0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Automáticas, con énfasis en dispositivos Amazon</w:t>
            </w:r>
          </w:p>
        </w:tc>
        <w:tc>
          <w:tcPr>
            <w:tcW w:w="2160" w:type="dxa"/>
          </w:tcPr>
          <w:p w14:paraId="7C59B81F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Automáticas a través de Samsung Galaxy Store y actualizaciones OTA</w:t>
            </w:r>
          </w:p>
        </w:tc>
        <w:tc>
          <w:tcPr>
            <w:tcW w:w="2160" w:type="dxa"/>
          </w:tcPr>
          <w:p w14:paraId="18F97E71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Automáticas a través de Google Play Services</w:t>
            </w:r>
          </w:p>
        </w:tc>
      </w:tr>
      <w:tr w:rsidR="00BC538C" w:rsidRPr="00535DD7" w14:paraId="1501BAE1" w14:textId="77777777" w:rsidTr="00535DD7">
        <w:tc>
          <w:tcPr>
            <w:tcW w:w="2160" w:type="dxa"/>
          </w:tcPr>
          <w:p w14:paraId="2BB54AE3" w14:textId="77777777" w:rsidR="00BC538C" w:rsidRDefault="007C3811">
            <w:r>
              <w:t>Seguridad</w:t>
            </w:r>
          </w:p>
        </w:tc>
        <w:tc>
          <w:tcPr>
            <w:tcW w:w="2160" w:type="dxa"/>
          </w:tcPr>
          <w:p w14:paraId="6506B98F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 xml:space="preserve">Seguridad aceptable, revisión de aplicaciones enfocada en </w:t>
            </w:r>
            <w:r w:rsidRPr="00535DD7">
              <w:rPr>
                <w:lang w:val="es-PE"/>
              </w:rPr>
              <w:t xml:space="preserve">evitar </w:t>
            </w:r>
            <w:r w:rsidRPr="00535DD7">
              <w:rPr>
                <w:lang w:val="es-PE"/>
              </w:rPr>
              <w:lastRenderedPageBreak/>
              <w:t>malware</w:t>
            </w:r>
          </w:p>
        </w:tc>
        <w:tc>
          <w:tcPr>
            <w:tcW w:w="2160" w:type="dxa"/>
          </w:tcPr>
          <w:p w14:paraId="4E098DA6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lastRenderedPageBreak/>
              <w:t>Alta seguridad, integrada con Knox Security de Samsung</w:t>
            </w:r>
          </w:p>
        </w:tc>
        <w:tc>
          <w:tcPr>
            <w:tcW w:w="2160" w:type="dxa"/>
          </w:tcPr>
          <w:p w14:paraId="5F8BE5F4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 xml:space="preserve">Alto nivel de seguridad, pero ocasionalmente se encuentran apps </w:t>
            </w:r>
            <w:r w:rsidRPr="00535DD7">
              <w:rPr>
                <w:lang w:val="es-PE"/>
              </w:rPr>
              <w:lastRenderedPageBreak/>
              <w:t>maliciosas</w:t>
            </w:r>
          </w:p>
        </w:tc>
      </w:tr>
      <w:tr w:rsidR="00BC538C" w14:paraId="6600BBAC" w14:textId="77777777" w:rsidTr="00535DD7">
        <w:tc>
          <w:tcPr>
            <w:tcW w:w="2160" w:type="dxa"/>
          </w:tcPr>
          <w:p w14:paraId="7E6AF92A" w14:textId="77777777" w:rsidR="00BC538C" w:rsidRDefault="007C3811">
            <w:r>
              <w:lastRenderedPageBreak/>
              <w:t>Soporte para In-App Purchases</w:t>
            </w:r>
          </w:p>
        </w:tc>
        <w:tc>
          <w:tcPr>
            <w:tcW w:w="2160" w:type="dxa"/>
          </w:tcPr>
          <w:p w14:paraId="68E5BFA2" w14:textId="77777777" w:rsidR="00BC538C" w:rsidRDefault="007C3811">
            <w:r>
              <w:t>Totalmente integrado con Amazon In-App Purchasing</w:t>
            </w:r>
          </w:p>
        </w:tc>
        <w:tc>
          <w:tcPr>
            <w:tcW w:w="2160" w:type="dxa"/>
          </w:tcPr>
          <w:p w14:paraId="50F5A1F6" w14:textId="77777777" w:rsidR="00BC538C" w:rsidRDefault="007C3811">
            <w:r>
              <w:t>Totalmente integrado con Samsu</w:t>
            </w:r>
            <w:r>
              <w:t>ng In-App Purchasing</w:t>
            </w:r>
          </w:p>
        </w:tc>
        <w:tc>
          <w:tcPr>
            <w:tcW w:w="2160" w:type="dxa"/>
          </w:tcPr>
          <w:p w14:paraId="7A533AB9" w14:textId="77777777" w:rsidR="00BC538C" w:rsidRDefault="007C3811">
            <w:r>
              <w:t>Totalmente integrado con Google Play Billing</w:t>
            </w:r>
          </w:p>
        </w:tc>
      </w:tr>
      <w:tr w:rsidR="00BC538C" w14:paraId="6E95563A" w14:textId="77777777" w:rsidTr="00535DD7">
        <w:tc>
          <w:tcPr>
            <w:tcW w:w="2160" w:type="dxa"/>
          </w:tcPr>
          <w:p w14:paraId="452CA80D" w14:textId="77777777" w:rsidR="00BC538C" w:rsidRDefault="007C3811">
            <w:r>
              <w:t>Sistemas Operativos Soportados</w:t>
            </w:r>
          </w:p>
        </w:tc>
        <w:tc>
          <w:tcPr>
            <w:tcW w:w="2160" w:type="dxa"/>
          </w:tcPr>
          <w:p w14:paraId="5D37CA25" w14:textId="77777777" w:rsidR="00BC538C" w:rsidRDefault="007C3811">
            <w:r>
              <w:t>Android, Fire OS</w:t>
            </w:r>
          </w:p>
        </w:tc>
        <w:tc>
          <w:tcPr>
            <w:tcW w:w="2160" w:type="dxa"/>
          </w:tcPr>
          <w:p w14:paraId="4052DBF6" w14:textId="77777777" w:rsidR="00BC538C" w:rsidRPr="00535DD7" w:rsidRDefault="007C3811">
            <w:pPr>
              <w:rPr>
                <w:lang w:val="es-PE"/>
              </w:rPr>
            </w:pPr>
            <w:r w:rsidRPr="00535DD7">
              <w:rPr>
                <w:lang w:val="es-PE"/>
              </w:rPr>
              <w:t>Android (principalmente en dispositivos Samsung)</w:t>
            </w:r>
          </w:p>
        </w:tc>
        <w:tc>
          <w:tcPr>
            <w:tcW w:w="2160" w:type="dxa"/>
          </w:tcPr>
          <w:p w14:paraId="45CD4322" w14:textId="77777777" w:rsidR="00BC538C" w:rsidRDefault="007C3811">
            <w:r>
              <w:t>Android, Wear OS, Chrome OS</w:t>
            </w:r>
          </w:p>
        </w:tc>
      </w:tr>
    </w:tbl>
    <w:p w14:paraId="7219D7F8" w14:textId="77777777" w:rsidR="007C3811" w:rsidRDefault="007C3811"/>
    <w:sectPr w:rsidR="007C38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DD7"/>
    <w:rsid w:val="007C3811"/>
    <w:rsid w:val="007E7C24"/>
    <w:rsid w:val="00AA1D8D"/>
    <w:rsid w:val="00B47730"/>
    <w:rsid w:val="00BC53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774E9"/>
  <w14:defaultImageDpi w14:val="300"/>
  <w15:docId w15:val="{5EF3C653-C6EF-4C9F-8B2F-84B27790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Alonso Huamani Luque</cp:lastModifiedBy>
  <cp:revision>2</cp:revision>
  <dcterms:created xsi:type="dcterms:W3CDTF">2013-12-23T23:15:00Z</dcterms:created>
  <dcterms:modified xsi:type="dcterms:W3CDTF">2024-12-05T17:25:00Z</dcterms:modified>
  <cp:category/>
</cp:coreProperties>
</file>