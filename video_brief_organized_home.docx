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Video Brief: How to Stay Organized at 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Voice</w:t>
            </w:r>
          </w:p>
        </w:tc>
        <w:tc>
          <w:tcPr>
            <w:tcW w:type="dxa" w:w="4320"/>
          </w:tcPr>
          <w:p>
            <w:r>
              <w:t>Visuals</w:t>
            </w:r>
          </w:p>
        </w:tc>
      </w:tr>
      <w:tr>
        <w:tc>
          <w:tcPr>
            <w:tcW w:type="dxa" w:w="4320"/>
          </w:tcPr>
          <w:p>
            <w:r>
              <w:t>Have you ever looked around your house and felt overwhelmed by the mess? Maybe you don’t know where to start cleaning, and things keep getting lost?</w:t>
            </w:r>
          </w:p>
        </w:tc>
        <w:tc>
          <w:tcPr>
            <w:tcW w:type="dxa" w:w="4320"/>
          </w:tcPr>
          <w:p>
            <w:r>
              <w:t>Close-up of a messy living room with clothes, books, and dishes everywhere.</w:t>
            </w:r>
          </w:p>
        </w:tc>
      </w:tr>
      <w:tr>
        <w:tc>
          <w:tcPr>
            <w:tcW w:type="dxa" w:w="4320"/>
          </w:tcPr>
          <w:p>
            <w:r>
              <w:t>Staying organized at home can be hard, but it doesn’t have to be. Here’s how you can keep your space tidy and stress-free.</w:t>
            </w:r>
          </w:p>
        </w:tc>
        <w:tc>
          <w:tcPr>
            <w:tcW w:type="dxa" w:w="4320"/>
          </w:tcPr>
          <w:p>
            <w:r>
              <w:t>Person looking confused and frustrated, holding a pile of random objects.</w:t>
            </w:r>
          </w:p>
        </w:tc>
      </w:tr>
      <w:tr>
        <w:tc>
          <w:tcPr>
            <w:tcW w:type="dxa" w:w="4320"/>
          </w:tcPr>
          <w:p>
            <w:r>
              <w:t>The main problem is that we don’t have a system for organizing our things, so items end up in the wrong places.</w:t>
            </w:r>
          </w:p>
        </w:tc>
        <w:tc>
          <w:tcPr>
            <w:tcW w:type="dxa" w:w="4320"/>
          </w:tcPr>
          <w:p>
            <w:r>
              <w:t>A room with items scattered everywhere – shoes on the table, books on the couch, and toys on the floor, showing a lack of organization.</w:t>
            </w:r>
          </w:p>
        </w:tc>
      </w:tr>
      <w:tr>
        <w:tc>
          <w:tcPr>
            <w:tcW w:type="dxa" w:w="4320"/>
          </w:tcPr>
          <w:p>
            <w:r>
              <w:t>Here are three simple steps to help you stay organized:</w:t>
            </w:r>
          </w:p>
        </w:tc>
        <w:tc>
          <w:tcPr>
            <w:tcW w:type="dxa" w:w="4320"/>
          </w:tcPr>
          <w:p>
            <w:r>
              <w:t>Text on screen: 'Follow These Steps.'</w:t>
            </w:r>
          </w:p>
        </w:tc>
      </w:tr>
      <w:tr>
        <w:tc>
          <w:tcPr>
            <w:tcW w:type="dxa" w:w="4320"/>
          </w:tcPr>
          <w:p>
            <w:r>
              <w:t>**Step 1**: Start small. Focus on one room or one area at a time. For example, clean your desk before tackling the whole house.</w:t>
            </w:r>
          </w:p>
        </w:tc>
        <w:tc>
          <w:tcPr>
            <w:tcW w:type="dxa" w:w="4320"/>
          </w:tcPr>
          <w:p>
            <w:r>
              <w:t>Person cleaning a desk, removing papers, and putting items into drawers.</w:t>
            </w:r>
          </w:p>
        </w:tc>
      </w:tr>
      <w:tr>
        <w:tc>
          <w:tcPr>
            <w:tcW w:type="dxa" w:w="4320"/>
          </w:tcPr>
          <w:p>
            <w:r>
              <w:t>**Step 2**: Have a place for everything. Use baskets, shelves, and labels to know where things go. This makes it easier to clean up later.</w:t>
            </w:r>
          </w:p>
        </w:tc>
        <w:tc>
          <w:tcPr>
            <w:tcW w:type="dxa" w:w="4320"/>
          </w:tcPr>
          <w:p>
            <w:r>
              <w:t>Close-up of labeled baskets and neatly organized shelves.</w:t>
            </w:r>
          </w:p>
        </w:tc>
      </w:tr>
      <w:tr>
        <w:tc>
          <w:tcPr>
            <w:tcW w:type="dxa" w:w="4320"/>
          </w:tcPr>
          <w:p>
            <w:r>
              <w:t>**Step 3**: Make it a habit. Spend 10 minutes each day organizing. Small daily actions prevent a big mess later.</w:t>
            </w:r>
          </w:p>
        </w:tc>
        <w:tc>
          <w:tcPr>
            <w:tcW w:type="dxa" w:w="4320"/>
          </w:tcPr>
          <w:p>
            <w:r>
              <w:t>Person setting a timer for 10 minutes and tidying up the room.</w:t>
            </w:r>
          </w:p>
        </w:tc>
      </w:tr>
      <w:tr>
        <w:tc>
          <w:tcPr>
            <w:tcW w:type="dxa" w:w="4320"/>
          </w:tcPr>
          <w:p>
            <w:r>
              <w:t>Staying organized at home is not about being perfect—it’s about having simple habits that make life easier.</w:t>
            </w:r>
          </w:p>
        </w:tc>
        <w:tc>
          <w:tcPr>
            <w:tcW w:type="dxa" w:w="4320"/>
          </w:tcPr>
          <w:p>
            <w:r>
              <w:t>Clean and tidy room with someone smiling and feeling relaxed.</w:t>
            </w:r>
          </w:p>
        </w:tc>
      </w:tr>
      <w:tr>
        <w:tc>
          <w:tcPr>
            <w:tcW w:type="dxa" w:w="4320"/>
          </w:tcPr>
          <w:p>
            <w:r>
              <w:t>Try these tips, and you’ll see how much more relaxed and happy you feel at home!</w:t>
            </w:r>
          </w:p>
        </w:tc>
        <w:tc>
          <w:tcPr>
            <w:tcW w:type="dxa" w:w="4320"/>
          </w:tcPr>
          <w:p>
            <w:r>
              <w:t>Final shot: Text on screen, 'A clean space = a clear mind.'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