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6BA4" w14:textId="77777777" w:rsidR="00E34249" w:rsidRPr="000B5C11" w:rsidRDefault="00E6336F">
      <w:pPr>
        <w:pStyle w:val="Ttulo1"/>
        <w:rPr>
          <w:lang w:val="es-PE"/>
        </w:rPr>
      </w:pPr>
      <w:r w:rsidRPr="000B5C11">
        <w:rPr>
          <w:lang w:val="es-PE"/>
        </w:rPr>
        <w:t>Comparación de MSF con PMBOK, CMMI y ISO 21500</w:t>
      </w:r>
    </w:p>
    <w:p w14:paraId="79557B3F" w14:textId="77777777" w:rsidR="00E34249" w:rsidRPr="000B5C11" w:rsidRDefault="00E6336F">
      <w:pPr>
        <w:rPr>
          <w:lang w:val="es-PE"/>
        </w:rPr>
      </w:pPr>
      <w:r w:rsidRPr="000B5C11">
        <w:rPr>
          <w:lang w:val="es-PE"/>
        </w:rPr>
        <w:t xml:space="preserve">En este documento se compara el Microsoft </w:t>
      </w:r>
      <w:proofErr w:type="spellStart"/>
      <w:r w:rsidRPr="000B5C11">
        <w:rPr>
          <w:lang w:val="es-PE"/>
        </w:rPr>
        <w:t>Solutions</w:t>
      </w:r>
      <w:proofErr w:type="spellEnd"/>
      <w:r w:rsidRPr="000B5C11">
        <w:rPr>
          <w:lang w:val="es-PE"/>
        </w:rPr>
        <w:t xml:space="preserve"> Framework (MSF) con tres estándares: PMBOK, CMMI, y ISO 21500. La tabla siguiente muestra una comparación de diversos aspectos como el país de </w:t>
      </w:r>
      <w:r w:rsidRPr="000B5C11">
        <w:rPr>
          <w:lang w:val="es-PE"/>
        </w:rPr>
        <w:t>origen, la organización que los respalda, certificaciones, aplicabilidad en Perú y áreas de conocimiento abordadas.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1690"/>
        <w:gridCol w:w="1682"/>
        <w:gridCol w:w="1721"/>
        <w:gridCol w:w="1701"/>
      </w:tblGrid>
      <w:tr w:rsidR="00E34249" w14:paraId="4F1F6699" w14:textId="77777777" w:rsidTr="000B5C11">
        <w:tc>
          <w:tcPr>
            <w:tcW w:w="1728" w:type="dxa"/>
          </w:tcPr>
          <w:p w14:paraId="5F6605B6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Aspecto</w:t>
            </w:r>
            <w:proofErr w:type="spellEnd"/>
          </w:p>
        </w:tc>
        <w:tc>
          <w:tcPr>
            <w:tcW w:w="1728" w:type="dxa"/>
          </w:tcPr>
          <w:p w14:paraId="67F6119F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MSF</w:t>
            </w:r>
          </w:p>
        </w:tc>
        <w:tc>
          <w:tcPr>
            <w:tcW w:w="1728" w:type="dxa"/>
          </w:tcPr>
          <w:p w14:paraId="660F004A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PMBOK</w:t>
            </w:r>
          </w:p>
        </w:tc>
        <w:tc>
          <w:tcPr>
            <w:tcW w:w="1728" w:type="dxa"/>
          </w:tcPr>
          <w:p w14:paraId="688AF690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CMMI</w:t>
            </w:r>
          </w:p>
        </w:tc>
        <w:tc>
          <w:tcPr>
            <w:tcW w:w="1728" w:type="dxa"/>
          </w:tcPr>
          <w:p w14:paraId="3621F0CB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ISO 21500</w:t>
            </w:r>
          </w:p>
        </w:tc>
      </w:tr>
      <w:tr w:rsidR="00E34249" w:rsidRPr="000B5C11" w14:paraId="2A984170" w14:textId="77777777" w:rsidTr="000B5C11">
        <w:tc>
          <w:tcPr>
            <w:tcW w:w="1728" w:type="dxa"/>
          </w:tcPr>
          <w:p w14:paraId="02AFE709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1728" w:type="dxa"/>
          </w:tcPr>
          <w:p w14:paraId="313EE384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Microsoft Solutions Framework</w:t>
            </w:r>
          </w:p>
        </w:tc>
        <w:tc>
          <w:tcPr>
            <w:tcW w:w="1728" w:type="dxa"/>
          </w:tcPr>
          <w:p w14:paraId="54AB0EFA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Project Management Body of Knowledge</w:t>
            </w:r>
          </w:p>
        </w:tc>
        <w:tc>
          <w:tcPr>
            <w:tcW w:w="1728" w:type="dxa"/>
          </w:tcPr>
          <w:p w14:paraId="416A7D5D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Capability Maturity Mod</w:t>
            </w:r>
            <w:r w:rsidRPr="000B5C11">
              <w:rPr>
                <w:rFonts w:ascii="Times New Roman" w:hAnsi="Times New Roman" w:cs="Times New Roman"/>
              </w:rPr>
              <w:t>el Integration</w:t>
            </w:r>
          </w:p>
        </w:tc>
        <w:tc>
          <w:tcPr>
            <w:tcW w:w="1728" w:type="dxa"/>
          </w:tcPr>
          <w:p w14:paraId="2D582BE2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ISO 21500:2012 – Guía sobre la gestión de proyectos</w:t>
            </w:r>
          </w:p>
        </w:tc>
      </w:tr>
      <w:tr w:rsidR="00E34249" w14:paraId="5648E973" w14:textId="77777777" w:rsidTr="000B5C11">
        <w:tc>
          <w:tcPr>
            <w:tcW w:w="1728" w:type="dxa"/>
          </w:tcPr>
          <w:p w14:paraId="2E133257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País de Origen</w:t>
            </w:r>
          </w:p>
        </w:tc>
        <w:tc>
          <w:tcPr>
            <w:tcW w:w="1728" w:type="dxa"/>
          </w:tcPr>
          <w:p w14:paraId="317F067A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Estados Unidos</w:t>
            </w:r>
          </w:p>
        </w:tc>
        <w:tc>
          <w:tcPr>
            <w:tcW w:w="1728" w:type="dxa"/>
          </w:tcPr>
          <w:p w14:paraId="71284C1C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Estados Unidos</w:t>
            </w:r>
          </w:p>
        </w:tc>
        <w:tc>
          <w:tcPr>
            <w:tcW w:w="1728" w:type="dxa"/>
          </w:tcPr>
          <w:p w14:paraId="31FCCD8D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Estados Unidos</w:t>
            </w:r>
          </w:p>
        </w:tc>
        <w:tc>
          <w:tcPr>
            <w:tcW w:w="1728" w:type="dxa"/>
          </w:tcPr>
          <w:p w14:paraId="4A666BF8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Internacional (ISO, Suiza)</w:t>
            </w:r>
          </w:p>
        </w:tc>
      </w:tr>
      <w:tr w:rsidR="00E34249" w14:paraId="7F8BAF05" w14:textId="77777777" w:rsidTr="000B5C11">
        <w:tc>
          <w:tcPr>
            <w:tcW w:w="1728" w:type="dxa"/>
          </w:tcPr>
          <w:p w14:paraId="4630D13F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Organización que lo Respaldó</w:t>
            </w:r>
          </w:p>
        </w:tc>
        <w:tc>
          <w:tcPr>
            <w:tcW w:w="1728" w:type="dxa"/>
          </w:tcPr>
          <w:p w14:paraId="59D82A03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728" w:type="dxa"/>
          </w:tcPr>
          <w:p w14:paraId="54D0A3E8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Project Management Institute (PMI)</w:t>
            </w:r>
          </w:p>
        </w:tc>
        <w:tc>
          <w:tcPr>
            <w:tcW w:w="1728" w:type="dxa"/>
          </w:tcPr>
          <w:p w14:paraId="632CEDEB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CMMI Institute (anteriorme</w:t>
            </w:r>
            <w:r w:rsidRPr="000B5C11">
              <w:rPr>
                <w:rFonts w:ascii="Times New Roman" w:hAnsi="Times New Roman" w:cs="Times New Roman"/>
              </w:rPr>
              <w:t>nte SEI)</w:t>
            </w:r>
          </w:p>
        </w:tc>
        <w:tc>
          <w:tcPr>
            <w:tcW w:w="1728" w:type="dxa"/>
          </w:tcPr>
          <w:p w14:paraId="4DB04D20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International Organization for Standardization (ISO)</w:t>
            </w:r>
          </w:p>
        </w:tc>
      </w:tr>
      <w:tr w:rsidR="00E34249" w:rsidRPr="000B5C11" w14:paraId="0096CB3F" w14:textId="77777777" w:rsidTr="000B5C11">
        <w:tc>
          <w:tcPr>
            <w:tcW w:w="1728" w:type="dxa"/>
          </w:tcPr>
          <w:p w14:paraId="2CC65053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Certificaciones (Personas/Empresas)</w:t>
            </w:r>
          </w:p>
        </w:tc>
        <w:tc>
          <w:tcPr>
            <w:tcW w:w="1728" w:type="dxa"/>
          </w:tcPr>
          <w:p w14:paraId="4F043D38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No hay certificaciones formales</w:t>
            </w:r>
          </w:p>
        </w:tc>
        <w:tc>
          <w:tcPr>
            <w:tcW w:w="1728" w:type="dxa"/>
          </w:tcPr>
          <w:p w14:paraId="70AD689B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 xml:space="preserve">PMP, CAPM para personas, </w:t>
            </w:r>
            <w:proofErr w:type="spellStart"/>
            <w:r w:rsidRPr="000B5C11">
              <w:rPr>
                <w:rFonts w:ascii="Times New Roman" w:hAnsi="Times New Roman" w:cs="Times New Roman"/>
                <w:lang w:val="es-PE"/>
              </w:rPr>
              <w:t>PgMP</w:t>
            </w:r>
            <w:proofErr w:type="spellEnd"/>
            <w:r w:rsidRPr="000B5C11">
              <w:rPr>
                <w:rFonts w:ascii="Times New Roman" w:hAnsi="Times New Roman" w:cs="Times New Roman"/>
                <w:lang w:val="es-PE"/>
              </w:rPr>
              <w:t xml:space="preserve"> para empresas</w:t>
            </w:r>
          </w:p>
        </w:tc>
        <w:tc>
          <w:tcPr>
            <w:tcW w:w="1728" w:type="dxa"/>
          </w:tcPr>
          <w:p w14:paraId="4792E54A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 xml:space="preserve">Certificaciones para organizaciones en niveles de madurez (CMMI Dev, </w:t>
            </w:r>
            <w:proofErr w:type="spellStart"/>
            <w:r w:rsidRPr="000B5C11">
              <w:rPr>
                <w:rFonts w:ascii="Times New Roman" w:hAnsi="Times New Roman" w:cs="Times New Roman"/>
                <w:lang w:val="es-PE"/>
              </w:rPr>
              <w:t>Svc</w:t>
            </w:r>
            <w:proofErr w:type="spellEnd"/>
            <w:r w:rsidRPr="000B5C11">
              <w:rPr>
                <w:rFonts w:ascii="Times New Roman" w:hAnsi="Times New Roman" w:cs="Times New Roman"/>
                <w:lang w:val="es-PE"/>
              </w:rPr>
              <w:t xml:space="preserve">, </w:t>
            </w:r>
            <w:r w:rsidRPr="000B5C11">
              <w:rPr>
                <w:rFonts w:ascii="Times New Roman" w:hAnsi="Times New Roman" w:cs="Times New Roman"/>
                <w:lang w:val="es-PE"/>
              </w:rPr>
              <w:t>etc.)</w:t>
            </w:r>
          </w:p>
        </w:tc>
        <w:tc>
          <w:tcPr>
            <w:tcW w:w="1728" w:type="dxa"/>
          </w:tcPr>
          <w:p w14:paraId="69731FC6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No tiene certificaciones específicas, pero influye en otras certificaciones ISO</w:t>
            </w:r>
          </w:p>
        </w:tc>
      </w:tr>
      <w:tr w:rsidR="00E34249" w:rsidRPr="000B5C11" w14:paraId="455E2E8B" w14:textId="77777777" w:rsidTr="000B5C11">
        <w:tc>
          <w:tcPr>
            <w:tcW w:w="1728" w:type="dxa"/>
          </w:tcPr>
          <w:p w14:paraId="33FFDAF9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Ejemplo de Certificación en Perú</w:t>
            </w:r>
          </w:p>
        </w:tc>
        <w:tc>
          <w:tcPr>
            <w:tcW w:w="1728" w:type="dxa"/>
          </w:tcPr>
          <w:p w14:paraId="798046F1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0B5C11">
              <w:rPr>
                <w:rFonts w:ascii="Times New Roman" w:hAnsi="Times New Roman" w:cs="Times New Roman"/>
              </w:rPr>
              <w:t>aplica</w:t>
            </w:r>
            <w:proofErr w:type="spellEnd"/>
          </w:p>
        </w:tc>
        <w:tc>
          <w:tcPr>
            <w:tcW w:w="1728" w:type="dxa"/>
          </w:tcPr>
          <w:p w14:paraId="492E71A4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PMP y CAPM son populares en Perú</w:t>
            </w:r>
          </w:p>
        </w:tc>
        <w:tc>
          <w:tcPr>
            <w:tcW w:w="1728" w:type="dxa"/>
          </w:tcPr>
          <w:p w14:paraId="15CA79F8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CMMI Dev es utilizado por empresas de software y tecnología en Perú</w:t>
            </w:r>
          </w:p>
        </w:tc>
        <w:tc>
          <w:tcPr>
            <w:tcW w:w="1728" w:type="dxa"/>
          </w:tcPr>
          <w:p w14:paraId="13B5ED52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 xml:space="preserve">Implementado en procesos </w:t>
            </w:r>
            <w:r w:rsidRPr="000B5C11">
              <w:rPr>
                <w:rFonts w:ascii="Times New Roman" w:hAnsi="Times New Roman" w:cs="Times New Roman"/>
                <w:lang w:val="es-PE"/>
              </w:rPr>
              <w:t>ISO en Perú</w:t>
            </w:r>
          </w:p>
        </w:tc>
      </w:tr>
      <w:tr w:rsidR="00E34249" w:rsidRPr="000B5C11" w14:paraId="6BB1A6EE" w14:textId="77777777" w:rsidTr="000B5C11">
        <w:tc>
          <w:tcPr>
            <w:tcW w:w="1728" w:type="dxa"/>
          </w:tcPr>
          <w:p w14:paraId="492C5679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Áreas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B5C11">
              <w:rPr>
                <w:rFonts w:ascii="Times New Roman" w:hAnsi="Times New Roman" w:cs="Times New Roman"/>
              </w:rPr>
              <w:t>Conocimiento</w:t>
            </w:r>
            <w:proofErr w:type="spellEnd"/>
          </w:p>
        </w:tc>
        <w:tc>
          <w:tcPr>
            <w:tcW w:w="1728" w:type="dxa"/>
          </w:tcPr>
          <w:p w14:paraId="44FE40D7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Gestión de riesgos, calidad, desarrollo ágil, metodologías iterativas</w:t>
            </w:r>
          </w:p>
        </w:tc>
        <w:tc>
          <w:tcPr>
            <w:tcW w:w="1728" w:type="dxa"/>
          </w:tcPr>
          <w:p w14:paraId="690A4C9F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 xml:space="preserve">Integración, alcance, tiempo, costo, calidad, recursos humanos, comunicación, riesgo, adquisiciones, </w:t>
            </w:r>
            <w:r w:rsidRPr="000B5C11">
              <w:rPr>
                <w:rFonts w:ascii="Times New Roman" w:hAnsi="Times New Roman" w:cs="Times New Roman"/>
                <w:lang w:val="es-PE"/>
              </w:rPr>
              <w:lastRenderedPageBreak/>
              <w:t>interesados</w:t>
            </w:r>
          </w:p>
        </w:tc>
        <w:tc>
          <w:tcPr>
            <w:tcW w:w="1728" w:type="dxa"/>
          </w:tcPr>
          <w:p w14:paraId="4B2A6BC5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lastRenderedPageBreak/>
              <w:t>Desempeño de procesos, gestión de proy</w:t>
            </w:r>
            <w:r w:rsidRPr="000B5C11">
              <w:rPr>
                <w:rFonts w:ascii="Times New Roman" w:hAnsi="Times New Roman" w:cs="Times New Roman"/>
                <w:lang w:val="es-PE"/>
              </w:rPr>
              <w:t>ectos en niveles de madurez</w:t>
            </w:r>
          </w:p>
        </w:tc>
        <w:tc>
          <w:tcPr>
            <w:tcW w:w="1728" w:type="dxa"/>
          </w:tcPr>
          <w:p w14:paraId="35752FA5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Integración, cronograma, costos, calidad, recursos, riesgos, adquisiciones</w:t>
            </w:r>
          </w:p>
        </w:tc>
      </w:tr>
      <w:tr w:rsidR="00E34249" w:rsidRPr="000B5C11" w14:paraId="03C05217" w14:textId="77777777" w:rsidTr="000B5C11">
        <w:tc>
          <w:tcPr>
            <w:tcW w:w="1728" w:type="dxa"/>
          </w:tcPr>
          <w:p w14:paraId="195DD812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lastRenderedPageBreak/>
              <w:t>Enfoque</w:t>
            </w:r>
            <w:proofErr w:type="spellEnd"/>
          </w:p>
        </w:tc>
        <w:tc>
          <w:tcPr>
            <w:tcW w:w="1728" w:type="dxa"/>
          </w:tcPr>
          <w:p w14:paraId="4036FBB0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Proyectos tecnológicos y de software</w:t>
            </w:r>
          </w:p>
        </w:tc>
        <w:tc>
          <w:tcPr>
            <w:tcW w:w="1728" w:type="dxa"/>
          </w:tcPr>
          <w:p w14:paraId="18625DEA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Gestión de proyectos en general</w:t>
            </w:r>
          </w:p>
        </w:tc>
        <w:tc>
          <w:tcPr>
            <w:tcW w:w="1728" w:type="dxa"/>
          </w:tcPr>
          <w:p w14:paraId="10B99EB8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Mejorar la eficiencia y madurez de los procesos organizacionales</w:t>
            </w:r>
          </w:p>
        </w:tc>
        <w:tc>
          <w:tcPr>
            <w:tcW w:w="1728" w:type="dxa"/>
          </w:tcPr>
          <w:p w14:paraId="3C0AC1F9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Gestión general de proyectos en cualquier industria</w:t>
            </w:r>
          </w:p>
        </w:tc>
      </w:tr>
      <w:tr w:rsidR="00E34249" w14:paraId="19AFD510" w14:textId="77777777" w:rsidTr="000B5C11">
        <w:tc>
          <w:tcPr>
            <w:tcW w:w="1728" w:type="dxa"/>
          </w:tcPr>
          <w:p w14:paraId="0419EDAA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 xml:space="preserve">Nivel de </w:t>
            </w:r>
            <w:proofErr w:type="spellStart"/>
            <w:r w:rsidRPr="000B5C11">
              <w:rPr>
                <w:rFonts w:ascii="Times New Roman" w:hAnsi="Times New Roman" w:cs="Times New Roman"/>
              </w:rPr>
              <w:t>Formalización</w:t>
            </w:r>
            <w:proofErr w:type="spellEnd"/>
          </w:p>
        </w:tc>
        <w:tc>
          <w:tcPr>
            <w:tcW w:w="1728" w:type="dxa"/>
          </w:tcPr>
          <w:p w14:paraId="71BF33CC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Menos estructurado, adaptable</w:t>
            </w:r>
          </w:p>
        </w:tc>
        <w:tc>
          <w:tcPr>
            <w:tcW w:w="1728" w:type="dxa"/>
          </w:tcPr>
          <w:p w14:paraId="4F331D48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Altamente estructurado</w:t>
            </w:r>
          </w:p>
        </w:tc>
        <w:tc>
          <w:tcPr>
            <w:tcW w:w="1728" w:type="dxa"/>
          </w:tcPr>
          <w:p w14:paraId="76F73CE1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Altamente formalizado, niveles de madurez</w:t>
            </w:r>
          </w:p>
        </w:tc>
        <w:tc>
          <w:tcPr>
            <w:tcW w:w="1728" w:type="dxa"/>
          </w:tcPr>
          <w:p w14:paraId="05E768E5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Estructurado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5C11">
              <w:rPr>
                <w:rFonts w:ascii="Times New Roman" w:hAnsi="Times New Roman" w:cs="Times New Roman"/>
              </w:rPr>
              <w:t>pero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flexible</w:t>
            </w:r>
          </w:p>
        </w:tc>
      </w:tr>
      <w:tr w:rsidR="00E34249" w:rsidRPr="000B5C11" w14:paraId="7634063E" w14:textId="77777777" w:rsidTr="000B5C11">
        <w:tc>
          <w:tcPr>
            <w:tcW w:w="1728" w:type="dxa"/>
          </w:tcPr>
          <w:p w14:paraId="098D7F50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Evolución</w:t>
            </w:r>
          </w:p>
        </w:tc>
        <w:tc>
          <w:tcPr>
            <w:tcW w:w="1728" w:type="dxa"/>
          </w:tcPr>
          <w:p w14:paraId="1459D1E5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Iniciado en 1994, evolucionado para metodología</w:t>
            </w:r>
            <w:r w:rsidRPr="000B5C11">
              <w:rPr>
                <w:rFonts w:ascii="Times New Roman" w:hAnsi="Times New Roman" w:cs="Times New Roman"/>
                <w:lang w:val="es-PE"/>
              </w:rPr>
              <w:t>s ágiles y DevOps</w:t>
            </w:r>
          </w:p>
        </w:tc>
        <w:tc>
          <w:tcPr>
            <w:tcW w:w="1728" w:type="dxa"/>
          </w:tcPr>
          <w:p w14:paraId="54D5E9A6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Actualizado regularmente desde 1996, actualmente en su 7ª edición</w:t>
            </w:r>
          </w:p>
        </w:tc>
        <w:tc>
          <w:tcPr>
            <w:tcW w:w="1728" w:type="dxa"/>
          </w:tcPr>
          <w:p w14:paraId="2D716CA2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Continuamente actualizado, enfocado en desarrollo y servicios</w:t>
            </w:r>
          </w:p>
        </w:tc>
        <w:tc>
          <w:tcPr>
            <w:tcW w:w="1728" w:type="dxa"/>
          </w:tcPr>
          <w:p w14:paraId="736148D5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Introducido en 2012, alineado con otros estándares ISO</w:t>
            </w:r>
          </w:p>
        </w:tc>
      </w:tr>
      <w:tr w:rsidR="00E34249" w:rsidRPr="000B5C11" w14:paraId="29D48095" w14:textId="77777777" w:rsidTr="000B5C11">
        <w:tc>
          <w:tcPr>
            <w:tcW w:w="1728" w:type="dxa"/>
          </w:tcPr>
          <w:p w14:paraId="44E063E5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Escalabilidad</w:t>
            </w:r>
            <w:proofErr w:type="spellEnd"/>
          </w:p>
        </w:tc>
        <w:tc>
          <w:tcPr>
            <w:tcW w:w="1728" w:type="dxa"/>
          </w:tcPr>
          <w:p w14:paraId="6F652D44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 xml:space="preserve">Ideal para proyectos pequeños o </w:t>
            </w:r>
            <w:r w:rsidRPr="000B5C11">
              <w:rPr>
                <w:rFonts w:ascii="Times New Roman" w:hAnsi="Times New Roman" w:cs="Times New Roman"/>
                <w:lang w:val="es-PE"/>
              </w:rPr>
              <w:t>medianos</w:t>
            </w:r>
          </w:p>
        </w:tc>
        <w:tc>
          <w:tcPr>
            <w:tcW w:w="1728" w:type="dxa"/>
          </w:tcPr>
          <w:p w14:paraId="17868B2F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Adecuado para proyectos de cualquier tamaño</w:t>
            </w:r>
          </w:p>
        </w:tc>
        <w:tc>
          <w:tcPr>
            <w:tcW w:w="1728" w:type="dxa"/>
          </w:tcPr>
          <w:p w14:paraId="1F9638C2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Enfocado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5C11">
              <w:rPr>
                <w:rFonts w:ascii="Times New Roman" w:hAnsi="Times New Roman" w:cs="Times New Roman"/>
              </w:rPr>
              <w:t>en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5C11">
              <w:rPr>
                <w:rFonts w:ascii="Times New Roman" w:hAnsi="Times New Roman" w:cs="Times New Roman"/>
              </w:rPr>
              <w:t>grandes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5C11">
              <w:rPr>
                <w:rFonts w:ascii="Times New Roman" w:hAnsi="Times New Roman" w:cs="Times New Roman"/>
              </w:rPr>
              <w:t>organizaciones</w:t>
            </w:r>
            <w:proofErr w:type="spellEnd"/>
          </w:p>
        </w:tc>
        <w:tc>
          <w:tcPr>
            <w:tcW w:w="1728" w:type="dxa"/>
          </w:tcPr>
          <w:p w14:paraId="610C242B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Aplicable a proyectos de cualquier tamaño o industria</w:t>
            </w:r>
          </w:p>
        </w:tc>
      </w:tr>
      <w:tr w:rsidR="00E34249" w14:paraId="7144DEE8" w14:textId="77777777" w:rsidTr="000B5C11">
        <w:tc>
          <w:tcPr>
            <w:tcW w:w="1728" w:type="dxa"/>
          </w:tcPr>
          <w:p w14:paraId="58558A60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proofErr w:type="spellStart"/>
            <w:r w:rsidRPr="000B5C11">
              <w:rPr>
                <w:rFonts w:ascii="Times New Roman" w:hAnsi="Times New Roman" w:cs="Times New Roman"/>
              </w:rPr>
              <w:t>Certificaciones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5C11">
              <w:rPr>
                <w:rFonts w:ascii="Times New Roman" w:hAnsi="Times New Roman" w:cs="Times New Roman"/>
              </w:rPr>
              <w:t>Dirigidas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1728" w:type="dxa"/>
          </w:tcPr>
          <w:p w14:paraId="64AA7232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Principalmente empresas de software</w:t>
            </w:r>
          </w:p>
        </w:tc>
        <w:tc>
          <w:tcPr>
            <w:tcW w:w="1728" w:type="dxa"/>
          </w:tcPr>
          <w:p w14:paraId="79EBC286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Profesionales y empresas</w:t>
            </w:r>
          </w:p>
        </w:tc>
        <w:tc>
          <w:tcPr>
            <w:tcW w:w="1728" w:type="dxa"/>
          </w:tcPr>
          <w:p w14:paraId="64929121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Empresas que buscan mejo</w:t>
            </w:r>
            <w:r w:rsidRPr="000B5C11">
              <w:rPr>
                <w:rFonts w:ascii="Times New Roman" w:hAnsi="Times New Roman" w:cs="Times New Roman"/>
                <w:lang w:val="es-PE"/>
              </w:rPr>
              <w:t>rar la eficiencia interna</w:t>
            </w:r>
          </w:p>
        </w:tc>
        <w:tc>
          <w:tcPr>
            <w:tcW w:w="1728" w:type="dxa"/>
          </w:tcPr>
          <w:p w14:paraId="65D681F7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 xml:space="preserve">Compatible con </w:t>
            </w:r>
            <w:proofErr w:type="spellStart"/>
            <w:r w:rsidRPr="000B5C11">
              <w:rPr>
                <w:rFonts w:ascii="Times New Roman" w:hAnsi="Times New Roman" w:cs="Times New Roman"/>
              </w:rPr>
              <w:t>certificaciones</w:t>
            </w:r>
            <w:proofErr w:type="spellEnd"/>
            <w:r w:rsidRPr="000B5C11">
              <w:rPr>
                <w:rFonts w:ascii="Times New Roman" w:hAnsi="Times New Roman" w:cs="Times New Roman"/>
              </w:rPr>
              <w:t xml:space="preserve"> ISO</w:t>
            </w:r>
          </w:p>
        </w:tc>
      </w:tr>
      <w:tr w:rsidR="00E34249" w:rsidRPr="000B5C11" w14:paraId="7F7D7CE0" w14:textId="77777777" w:rsidTr="000B5C11">
        <w:tc>
          <w:tcPr>
            <w:tcW w:w="1728" w:type="dxa"/>
          </w:tcPr>
          <w:p w14:paraId="7A2865FC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Popularidad en Perú</w:t>
            </w:r>
          </w:p>
        </w:tc>
        <w:tc>
          <w:tcPr>
            <w:tcW w:w="1728" w:type="dxa"/>
          </w:tcPr>
          <w:p w14:paraId="7ADD708D" w14:textId="77777777" w:rsidR="00E34249" w:rsidRPr="000B5C11" w:rsidRDefault="00E6336F">
            <w:pPr>
              <w:rPr>
                <w:rFonts w:ascii="Times New Roman" w:hAnsi="Times New Roman" w:cs="Times New Roman"/>
              </w:rPr>
            </w:pPr>
            <w:r w:rsidRPr="000B5C11">
              <w:rPr>
                <w:rFonts w:ascii="Times New Roman" w:hAnsi="Times New Roman" w:cs="Times New Roman"/>
              </w:rPr>
              <w:t>Limitada</w:t>
            </w:r>
          </w:p>
        </w:tc>
        <w:tc>
          <w:tcPr>
            <w:tcW w:w="1728" w:type="dxa"/>
          </w:tcPr>
          <w:p w14:paraId="1C33C2BE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Amplio uso en consultorías y construcción</w:t>
            </w:r>
          </w:p>
        </w:tc>
        <w:tc>
          <w:tcPr>
            <w:tcW w:w="1728" w:type="dxa"/>
          </w:tcPr>
          <w:p w14:paraId="08C2ADB2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Adoptado en empresas tecnológicas y de software</w:t>
            </w:r>
          </w:p>
        </w:tc>
        <w:tc>
          <w:tcPr>
            <w:tcW w:w="1728" w:type="dxa"/>
          </w:tcPr>
          <w:p w14:paraId="2F8E41C2" w14:textId="77777777" w:rsidR="00E34249" w:rsidRPr="000B5C11" w:rsidRDefault="00E6336F">
            <w:pPr>
              <w:rPr>
                <w:rFonts w:ascii="Times New Roman" w:hAnsi="Times New Roman" w:cs="Times New Roman"/>
                <w:lang w:val="es-PE"/>
              </w:rPr>
            </w:pPr>
            <w:r w:rsidRPr="000B5C11">
              <w:rPr>
                <w:rFonts w:ascii="Times New Roman" w:hAnsi="Times New Roman" w:cs="Times New Roman"/>
                <w:lang w:val="es-PE"/>
              </w:rPr>
              <w:t>Algunas organizaciones lo implementan como base ISO</w:t>
            </w:r>
          </w:p>
        </w:tc>
      </w:tr>
    </w:tbl>
    <w:p w14:paraId="0C2C8F92" w14:textId="77777777" w:rsidR="00E6336F" w:rsidRPr="000B5C11" w:rsidRDefault="00E6336F">
      <w:pPr>
        <w:rPr>
          <w:lang w:val="es-PE"/>
        </w:rPr>
      </w:pPr>
    </w:p>
    <w:sectPr w:rsidR="00E6336F" w:rsidRPr="000B5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C11"/>
    <w:rsid w:val="0015074B"/>
    <w:rsid w:val="0029639D"/>
    <w:rsid w:val="00326F90"/>
    <w:rsid w:val="00AA1D8D"/>
    <w:rsid w:val="00B47730"/>
    <w:rsid w:val="00CB0664"/>
    <w:rsid w:val="00D15941"/>
    <w:rsid w:val="00E34249"/>
    <w:rsid w:val="00E633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3086"/>
  <w14:defaultImageDpi w14:val="300"/>
  <w15:docId w15:val="{1ABF4250-B3C8-4B4C-9D8B-CBE29D27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2024-09-29T21:54:00Z</dcterms:modified>
  <cp:category/>
</cp:coreProperties>
</file>